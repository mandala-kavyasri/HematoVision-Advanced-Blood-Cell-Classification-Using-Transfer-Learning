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65C" w:rsidRDefault="009F3DC8">
      <w:pPr>
        <w:pStyle w:val="BodyText"/>
        <w:ind w:left="49"/>
        <w:rPr>
          <w:rFonts w:ascii="Times New Roman"/>
          <w:color w:val="FF0000"/>
          <w:sz w:val="20"/>
        </w:rPr>
      </w:pPr>
      <w:r>
        <w:rPr>
          <w:rFonts w:ascii="Times New Roman"/>
          <w:noProof/>
          <w:color w:val="FF0000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030470" cy="294005"/>
                <wp:effectExtent l="9525" t="9525" r="27305" b="2032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470" cy="294005"/>
                          <a:chOff x="0" y="0"/>
                          <a:chExt cx="5030470" cy="29400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1" y="9246"/>
                            <a:ext cx="5023233" cy="284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600" cy="2726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height:23.15pt;width:396.1pt;" coordsize="5030470,294005" o:gfxdata="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LmzwAL8AAAClAQAAGQAAAGRycy9f&#10;cmVscy9lMm9Eb2MueG1sLnJlbHO9kMGKwjAQhu8L+w5h7tu0PSyymPYigldxH2BIpmmwmYQkir69&#10;gWVBQfDmcWb4v/9j1uPFL+JMKbvACrqmBUGsg3FsFfwetl8rELkgG1wCk4IrZRiHz4/1nhYsNZRn&#10;F7OoFM4K5lLij5RZz+QxNyES18sUksdSx2RlRH1ES7Jv22+Z7hkwPDDFzihIO9ODOFxjbX7NDtPk&#10;NG2CPnni8qRCOl+7KxCTpaLAk3H4t+ybyBbkc4fuPQ7dv4N8eO5wA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">
                <o:lock v:ext="edit" aspectratio="f"/>
                <v:shape id="Image 2" o:spid="_x0000_s1026" o:spt="75" type="#_x0000_t75" style="position:absolute;left:7021;top:9246;height:284675;width:5023233;" filled="f" o:preferrelative="t" stroked="t" coordsize="21600,21600" o:gfxdata="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HG1U7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FF" joinstyle="round"/>
                  <v:imagedata r:id="rId11" o:title=""/>
                  <o:lock v:ext="edit" aspectratio="f"/>
                </v:shape>
                <v:shape id="Image 3" o:spid="_x0000_s1026" o:spt="75" type="#_x0000_t75" style="position:absolute;left:0;top:0;height:272669;width:5008600;" filled="f" o:preferrelative="t" stroked="t" coordsize="21600,21600" o:gfxdata="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iUj6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FF" joinstyle="round"/>
                  <v:imagedata r:id="rId12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E3665C" w:rsidRDefault="009F3DC8">
      <w:pPr>
        <w:pStyle w:val="BodyText"/>
        <w:spacing w:before="5"/>
        <w:ind w:left="0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923290</wp:posOffset>
                </wp:positionH>
                <wp:positionV relativeFrom="paragraph">
                  <wp:posOffset>127635</wp:posOffset>
                </wp:positionV>
                <wp:extent cx="5346700" cy="36068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0" cy="360680"/>
                          <a:chOff x="0" y="0"/>
                          <a:chExt cx="5346700" cy="36068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32" y="9191"/>
                            <a:ext cx="5337055" cy="3509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218" cy="3431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72.7pt;margin-top:10.05pt;height:28.4pt;width:421pt;mso-position-horizontal-relative:page;mso-wrap-distance-bottom:0pt;mso-wrap-distance-top:0pt;z-index:-251656192;mso-width-relative:page;mso-height-relative:page;" coordsize="5346700,360680" o:gfxdata="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">
                <o:lock v:ext="edit" aspectratio="f"/>
                <v:shape id="Image 5" o:spid="_x0000_s1026" o:spt="75" type="#_x0000_t75" style="position:absolute;left:9532;top:9191;height:350945;width:5337055;" filled="f" o:preferrelative="t" stroked="f" coordsize="21600,21600" o:gfxdata="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xah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f"/>
                </v:shape>
                <v:shape id="Image 6" o:spid="_x0000_s1026" o:spt="75" type="#_x0000_t75" style="position:absolute;left:0;top:0;height:343153;width:5327218;" filled="f" o:preferrelative="t" stroked="f" coordsize="21600,21600" o:gfxdata="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0q33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 w:rsidR="00E3665C" w:rsidRDefault="00E3665C">
      <w:pPr>
        <w:pStyle w:val="BodyText"/>
        <w:ind w:left="0"/>
        <w:rPr>
          <w:rFonts w:ascii="Times New Roman"/>
        </w:rPr>
      </w:pPr>
    </w:p>
    <w:p w:rsidR="00E3665C" w:rsidRDefault="00E3665C">
      <w:pPr>
        <w:pStyle w:val="BodyText"/>
        <w:spacing w:before="56"/>
        <w:ind w:left="0"/>
        <w:rPr>
          <w:rFonts w:ascii="Times New Roman"/>
        </w:rPr>
      </w:pPr>
    </w:p>
    <w:p w:rsidR="00E3665C" w:rsidRDefault="009F3DC8">
      <w:pPr>
        <w:pStyle w:val="BodyText"/>
        <w:spacing w:before="1"/>
        <w:rPr>
          <w:rFonts w:ascii="Arial Black"/>
        </w:rPr>
      </w:pPr>
      <w:r>
        <w:rPr>
          <w:rFonts w:ascii="Arial Black"/>
        </w:rPr>
        <w:t>Team</w:t>
      </w:r>
      <w:r>
        <w:rPr>
          <w:rFonts w:ascii="Arial Black"/>
          <w:spacing w:val="-13"/>
        </w:rPr>
        <w:t xml:space="preserve"> </w:t>
      </w:r>
      <w:proofErr w:type="gramStart"/>
      <w:r>
        <w:rPr>
          <w:rFonts w:ascii="Arial Black"/>
        </w:rPr>
        <w:t>Leader</w:t>
      </w:r>
      <w:r>
        <w:rPr>
          <w:rFonts w:ascii="Arial Black"/>
          <w:spacing w:val="-11"/>
        </w:rPr>
        <w:t xml:space="preserve"> </w:t>
      </w:r>
      <w:r>
        <w:rPr>
          <w:rFonts w:ascii="Arial Black"/>
          <w:spacing w:val="-10"/>
        </w:rPr>
        <w:t>:</w:t>
      </w:r>
      <w:proofErr w:type="gramEnd"/>
    </w:p>
    <w:p w:rsidR="00E3665C" w:rsidRDefault="009F3DC8">
      <w:pPr>
        <w:pStyle w:val="BodyText"/>
        <w:spacing w:before="222"/>
        <w:ind w:left="979"/>
      </w:pPr>
      <w:r>
        <w:t>KUSUMURU</w:t>
      </w:r>
      <w:r>
        <w:rPr>
          <w:spacing w:val="-9"/>
        </w:rPr>
        <w:t xml:space="preserve"> </w:t>
      </w:r>
      <w:r>
        <w:rPr>
          <w:spacing w:val="-4"/>
        </w:rPr>
        <w:t>AKASH</w:t>
      </w:r>
    </w:p>
    <w:p w:rsidR="00E3665C" w:rsidRDefault="009F3DC8">
      <w:pPr>
        <w:pStyle w:val="BodyText"/>
        <w:spacing w:before="217"/>
        <w:rPr>
          <w:rFonts w:ascii="Arial Black"/>
        </w:rPr>
      </w:pPr>
      <w:r>
        <w:rPr>
          <w:rFonts w:ascii="Arial Black"/>
        </w:rPr>
        <w:t>Team</w:t>
      </w:r>
      <w:r>
        <w:rPr>
          <w:rFonts w:ascii="Arial Black"/>
          <w:spacing w:val="-21"/>
        </w:rPr>
        <w:t xml:space="preserve"> </w:t>
      </w:r>
      <w:r>
        <w:rPr>
          <w:rFonts w:ascii="Arial Black"/>
          <w:spacing w:val="-2"/>
        </w:rPr>
        <w:t>members:</w:t>
      </w:r>
    </w:p>
    <w:p w:rsidR="00E3665C" w:rsidRDefault="009F3DC8">
      <w:pPr>
        <w:pStyle w:val="BodyText"/>
        <w:spacing w:before="221" w:line="388" w:lineRule="auto"/>
        <w:ind w:left="1039" w:right="5210"/>
      </w:pPr>
      <w:r>
        <w:rPr>
          <w:spacing w:val="-4"/>
        </w:rPr>
        <w:t>JADDA</w:t>
      </w:r>
      <w:r>
        <w:rPr>
          <w:spacing w:val="-12"/>
        </w:rPr>
        <w:t xml:space="preserve"> </w:t>
      </w:r>
      <w:r>
        <w:rPr>
          <w:spacing w:val="-4"/>
        </w:rPr>
        <w:t>VENKATA</w:t>
      </w:r>
      <w:r>
        <w:rPr>
          <w:spacing w:val="-12"/>
        </w:rPr>
        <w:t xml:space="preserve"> </w:t>
      </w:r>
      <w:r>
        <w:rPr>
          <w:spacing w:val="-4"/>
        </w:rPr>
        <w:t xml:space="preserve">MOHAN </w:t>
      </w:r>
      <w:r>
        <w:t>MANDALA KAVYA SRI</w:t>
      </w:r>
    </w:p>
    <w:p w:rsidR="00E3665C" w:rsidRDefault="009F3DC8">
      <w:pPr>
        <w:pStyle w:val="BodyText"/>
        <w:spacing w:before="3"/>
        <w:ind w:left="1044"/>
      </w:pPr>
      <w:r>
        <w:rPr>
          <w:spacing w:val="-6"/>
        </w:rPr>
        <w:t>KAYASIRI</w:t>
      </w:r>
      <w:r>
        <w:rPr>
          <w:spacing w:val="-3"/>
        </w:rPr>
        <w:t xml:space="preserve"> </w:t>
      </w:r>
      <w:r>
        <w:rPr>
          <w:spacing w:val="-2"/>
        </w:rPr>
        <w:t>NEELIMA</w:t>
      </w:r>
    </w:p>
    <w:p w:rsidR="00E3665C" w:rsidRDefault="009F3DC8">
      <w:pPr>
        <w:pStyle w:val="BodyText"/>
        <w:spacing w:before="217"/>
        <w:rPr>
          <w:rFonts w:ascii="Arial Black"/>
          <w:color w:val="00B050"/>
        </w:rPr>
      </w:pPr>
      <w:r>
        <w:rPr>
          <w:rFonts w:ascii="Arial Black"/>
          <w:color w:val="00B050"/>
        </w:rPr>
        <w:t>PHASE 1:</w:t>
      </w:r>
      <w:r>
        <w:rPr>
          <w:rFonts w:ascii="Arial Black"/>
          <w:color w:val="00B050"/>
          <w:spacing w:val="4"/>
        </w:rPr>
        <w:t xml:space="preserve"> </w:t>
      </w:r>
      <w:r>
        <w:rPr>
          <w:rFonts w:ascii="Arial Black"/>
          <w:color w:val="00B050"/>
        </w:rPr>
        <w:t>Brainstorming</w:t>
      </w:r>
      <w:r>
        <w:rPr>
          <w:rFonts w:ascii="Arial Black"/>
          <w:color w:val="00B050"/>
          <w:spacing w:val="1"/>
        </w:rPr>
        <w:t xml:space="preserve"> </w:t>
      </w:r>
      <w:r>
        <w:rPr>
          <w:rFonts w:ascii="Arial Black"/>
          <w:color w:val="00B050"/>
        </w:rPr>
        <w:t>&amp;</w:t>
      </w:r>
      <w:r>
        <w:rPr>
          <w:rFonts w:ascii="Arial Black"/>
          <w:color w:val="00B050"/>
          <w:spacing w:val="5"/>
        </w:rPr>
        <w:t xml:space="preserve"> </w:t>
      </w:r>
      <w:r>
        <w:rPr>
          <w:rFonts w:ascii="Arial Black"/>
          <w:color w:val="00B050"/>
          <w:spacing w:val="-2"/>
        </w:rPr>
        <w:t>Ideation</w:t>
      </w:r>
    </w:p>
    <w:p w:rsidR="00E3665C" w:rsidRDefault="009F3DC8">
      <w:pPr>
        <w:pStyle w:val="BodyText"/>
        <w:spacing w:before="222" w:line="278" w:lineRule="auto"/>
        <w:ind w:right="522"/>
      </w:pPr>
      <w:r>
        <w:t xml:space="preserve">Every impactful project begins with a spark — an idea rooted in real-world </w:t>
      </w:r>
      <w:proofErr w:type="gramStart"/>
      <w:r>
        <w:t>necessity</w:t>
      </w:r>
      <w:proofErr w:type="gramEnd"/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brainstorming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ideation</w:t>
      </w:r>
      <w:r>
        <w:rPr>
          <w:spacing w:val="-10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HematoVision</w:t>
      </w:r>
      <w:proofErr w:type="spellEnd"/>
      <w:r>
        <w:rPr>
          <w:spacing w:val="-10"/>
        </w:rPr>
        <w:t xml:space="preserve"> </w:t>
      </w:r>
      <w:r>
        <w:t>project was all about identifying a critical healthcare challenge and crafting a meaningful solution using modern machine learning technologies.</w:t>
      </w: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spacing w:before="62"/>
        <w:ind w:left="0"/>
      </w:pPr>
    </w:p>
    <w:p w:rsidR="00E3665C" w:rsidRDefault="009F3DC8">
      <w:pPr>
        <w:pStyle w:val="BodyText"/>
        <w:spacing w:before="1"/>
        <w:rPr>
          <w:rFonts w:ascii="Arial Rounded MT Bold"/>
        </w:rPr>
      </w:pPr>
      <w:r>
        <w:rPr>
          <w:rFonts w:ascii="Segoe UI Emoji"/>
          <w:color w:val="F8302E"/>
          <w:spacing w:val="71"/>
        </w:rPr>
        <w:t xml:space="preserve">   </w:t>
      </w:r>
      <w:r>
        <w:rPr>
          <w:rFonts w:ascii="Arial Rounded MT Bold"/>
        </w:rPr>
        <w:t>Understanding</w:t>
      </w:r>
      <w:r>
        <w:rPr>
          <w:rFonts w:ascii="Arial Rounded MT Bold"/>
          <w:spacing w:val="2"/>
        </w:rPr>
        <w:t xml:space="preserve"> </w:t>
      </w:r>
      <w:r>
        <w:rPr>
          <w:rFonts w:ascii="Arial Rounded MT Bold"/>
        </w:rPr>
        <w:t>the</w:t>
      </w:r>
      <w:r>
        <w:rPr>
          <w:rFonts w:ascii="Arial Rounded MT Bold"/>
          <w:spacing w:val="-3"/>
        </w:rPr>
        <w:t xml:space="preserve"> </w:t>
      </w:r>
      <w:r>
        <w:rPr>
          <w:rFonts w:ascii="Arial Rounded MT Bold"/>
          <w:spacing w:val="-2"/>
        </w:rPr>
        <w:t>Problem:</w:t>
      </w:r>
    </w:p>
    <w:p w:rsidR="00E3665C" w:rsidRDefault="009F3DC8">
      <w:pPr>
        <w:pStyle w:val="BodyText"/>
        <w:spacing w:before="234" w:line="278" w:lineRule="auto"/>
        <w:ind w:right="348"/>
        <w:sectPr w:rsidR="00E3665C">
          <w:type w:val="continuous"/>
          <w:pgSz w:w="11910" w:h="16840"/>
          <w:pgMar w:top="1540" w:right="992" w:bottom="280" w:left="1417" w:header="720" w:footer="720" w:gutter="0"/>
          <w:cols w:space="720"/>
        </w:sectPr>
      </w:pPr>
      <w:r>
        <w:t>During this phase, the team took a dee</w:t>
      </w:r>
      <w:r>
        <w:t>p dive into the clinical diagnostics process, particularly focusing on blood analysis, which plays a key role in identifying diseases ranging from infections to leukemia. Traditionally, the classification of white blood cells (WBCs) is performed manually b</w:t>
      </w:r>
      <w:r>
        <w:t>y trained pathologists using microscopes. This process</w:t>
      </w:r>
      <w:r>
        <w:rPr>
          <w:spacing w:val="-2"/>
        </w:rPr>
        <w:t xml:space="preserve"> </w:t>
      </w:r>
      <w:r>
        <w:t>is highly dependent on expertise, takes</w:t>
      </w:r>
      <w:r>
        <w:rPr>
          <w:spacing w:val="-5"/>
        </w:rPr>
        <w:t xml:space="preserve"> </w:t>
      </w:r>
      <w:r>
        <w:t>considerable</w:t>
      </w:r>
      <w:r>
        <w:rPr>
          <w:spacing w:val="-5"/>
        </w:rPr>
        <w:t xml:space="preserve"> </w:t>
      </w:r>
      <w:r>
        <w:t>time,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inconsistencies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fatigue or subjectivity. The growing number of patients and limited number of skilled experts</w:t>
      </w:r>
      <w:r>
        <w:rPr>
          <w:spacing w:val="-8"/>
        </w:rPr>
        <w:t xml:space="preserve"> </w:t>
      </w:r>
      <w:r>
        <w:t>mak</w:t>
      </w:r>
      <w:r>
        <w:t>es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process</w:t>
      </w:r>
      <w:r>
        <w:rPr>
          <w:spacing w:val="-12"/>
        </w:rPr>
        <w:t xml:space="preserve"> </w:t>
      </w:r>
      <w:r>
        <w:t>unsustainable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settings —</w:t>
      </w:r>
      <w:r>
        <w:rPr>
          <w:spacing w:val="-6"/>
        </w:rPr>
        <w:t xml:space="preserve"> </w:t>
      </w:r>
      <w:r>
        <w:t>especially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rural or low-resource environment</w:t>
      </w:r>
    </w:p>
    <w:p w:rsidR="00E3665C" w:rsidRDefault="00E3665C">
      <w:pPr>
        <w:pStyle w:val="BodyText"/>
        <w:spacing w:before="80"/>
        <w:ind w:left="0"/>
      </w:pPr>
    </w:p>
    <w:p w:rsidR="00E3665C" w:rsidRDefault="009F3DC8">
      <w:pPr>
        <w:spacing w:before="161"/>
        <w:ind w:left="384"/>
        <w:rPr>
          <w:rFonts w:ascii="Arial Rounded MT Bold" w:hAnsi="Arial Rounded MT Bold"/>
          <w:sz w:val="28"/>
        </w:rPr>
      </w:pPr>
      <w:r>
        <w:rPr>
          <w:rFonts w:ascii="Segoe UI Emoji" w:hAnsi="Segoe UI Emoji"/>
          <w:color w:val="9B9B9B"/>
          <w:spacing w:val="-330"/>
          <w:w w:val="460"/>
          <w:sz w:val="24"/>
        </w:rPr>
        <w:t>.</w:t>
      </w:r>
      <w:r>
        <w:rPr>
          <w:rFonts w:ascii="Segoe UI Emoji" w:hAnsi="Segoe UI Emoji"/>
          <w:color w:val="FFF478"/>
          <w:spacing w:val="-330"/>
          <w:w w:val="102"/>
          <w:sz w:val="24"/>
        </w:rPr>
        <w:t>˙</w:t>
      </w:r>
      <w:r>
        <w:rPr>
          <w:rFonts w:ascii="Segoe UI Emoji" w:hAnsi="Segoe UI Emoji"/>
          <w:color w:val="D2D2D2"/>
          <w:spacing w:val="-330"/>
          <w:w w:val="224"/>
          <w:sz w:val="24"/>
        </w:rPr>
        <w:t>„</w:t>
      </w:r>
      <w:r>
        <w:rPr>
          <w:rFonts w:ascii="Segoe UI Emoji" w:hAnsi="Segoe UI Emoji"/>
          <w:color w:val="FFAF2D"/>
          <w:spacing w:val="-330"/>
          <w:w w:val="114"/>
          <w:sz w:val="24"/>
        </w:rPr>
        <w:t>9</w:t>
      </w:r>
      <w:r>
        <w:rPr>
          <w:rFonts w:ascii="Segoe UI Emoji" w:hAnsi="Segoe UI Emoji"/>
          <w:color w:val="FBD43E"/>
          <w:w w:val="197"/>
          <w:sz w:val="24"/>
        </w:rPr>
        <w:t>•</w:t>
      </w:r>
      <w:r>
        <w:rPr>
          <w:rFonts w:ascii="Segoe UI Emoji" w:hAnsi="Segoe UI Emoji"/>
          <w:color w:val="FBD43E"/>
          <w:spacing w:val="-90"/>
          <w:w w:val="219"/>
          <w:sz w:val="24"/>
        </w:rPr>
        <w:t xml:space="preserve"> </w:t>
      </w:r>
      <w:r>
        <w:rPr>
          <w:rFonts w:ascii="Arial Rounded MT Bold" w:hAnsi="Arial Rounded MT Bold"/>
          <w:spacing w:val="-2"/>
          <w:w w:val="110"/>
          <w:sz w:val="28"/>
        </w:rPr>
        <w:t>Ideating</w:t>
      </w:r>
      <w:r>
        <w:rPr>
          <w:rFonts w:ascii="Arial Rounded MT Bold" w:hAnsi="Arial Rounded MT Bold"/>
          <w:spacing w:val="-8"/>
          <w:w w:val="110"/>
          <w:sz w:val="28"/>
        </w:rPr>
        <w:t xml:space="preserve"> </w:t>
      </w:r>
      <w:r>
        <w:rPr>
          <w:rFonts w:ascii="Arial Rounded MT Bold" w:hAnsi="Arial Rounded MT Bold"/>
          <w:spacing w:val="-2"/>
          <w:w w:val="110"/>
          <w:sz w:val="28"/>
        </w:rPr>
        <w:t>the</w:t>
      </w:r>
      <w:r>
        <w:rPr>
          <w:rFonts w:ascii="Arial Rounded MT Bold" w:hAnsi="Arial Rounded MT Bold"/>
          <w:spacing w:val="-9"/>
          <w:w w:val="110"/>
          <w:sz w:val="28"/>
        </w:rPr>
        <w:t xml:space="preserve"> </w:t>
      </w:r>
      <w:r>
        <w:rPr>
          <w:rFonts w:ascii="Arial Rounded MT Bold" w:hAnsi="Arial Rounded MT Bold"/>
          <w:spacing w:val="-2"/>
          <w:w w:val="105"/>
          <w:sz w:val="28"/>
        </w:rPr>
        <w:t>Solution</w:t>
      </w:r>
    </w:p>
    <w:p w:rsidR="00E3665C" w:rsidRDefault="009F3DC8">
      <w:pPr>
        <w:pStyle w:val="BodyText"/>
        <w:spacing w:before="209" w:line="278" w:lineRule="auto"/>
        <w:ind w:right="522"/>
        <w:rPr>
          <w:sz w:val="24"/>
        </w:rPr>
      </w:pPr>
      <w:r>
        <w:t xml:space="preserve">The idea was to develop an automated white blood cell classifier powered by deep learning, specifically using transfer learning, </w:t>
      </w:r>
      <w:r>
        <w:t>which enables the use of large pre-trained models fine-tuned for new tasks. With the availability of powerful CNN (Convolutional</w:t>
      </w:r>
      <w:r>
        <w:rPr>
          <w:spacing w:val="-1"/>
        </w:rPr>
        <w:t xml:space="preserve"> </w:t>
      </w:r>
      <w:r>
        <w:t>Neural Network) architectures like InceptionV3, 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skip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heavy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scratch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instead</w:t>
      </w:r>
      <w:r>
        <w:rPr>
          <w:spacing w:val="-8"/>
        </w:rPr>
        <w:t xml:space="preserve"> </w:t>
      </w:r>
      <w:r>
        <w:t xml:space="preserve">adapt </w:t>
      </w:r>
      <w:r>
        <w:t>a proven model to the specific task of classifying four types of WBCs</w:t>
      </w:r>
      <w:r>
        <w:rPr>
          <w:sz w:val="24"/>
        </w:rPr>
        <w:t>:</w:t>
      </w:r>
    </w:p>
    <w:p w:rsidR="00E3665C" w:rsidRDefault="009F3DC8">
      <w:pPr>
        <w:pStyle w:val="ListParagraph"/>
        <w:numPr>
          <w:ilvl w:val="0"/>
          <w:numId w:val="1"/>
        </w:numPr>
        <w:tabs>
          <w:tab w:val="left" w:pos="743"/>
        </w:tabs>
        <w:spacing w:before="156"/>
        <w:ind w:left="743" w:hanging="359"/>
        <w:rPr>
          <w:rFonts w:ascii="Wingdings" w:hAnsi="Wingdings"/>
          <w:sz w:val="28"/>
        </w:rPr>
      </w:pPr>
      <w:r>
        <w:rPr>
          <w:spacing w:val="-2"/>
          <w:sz w:val="28"/>
        </w:rPr>
        <w:t>Lymphocytes</w:t>
      </w:r>
    </w:p>
    <w:p w:rsidR="00E3665C" w:rsidRDefault="009F3DC8">
      <w:pPr>
        <w:pStyle w:val="ListParagraph"/>
        <w:numPr>
          <w:ilvl w:val="0"/>
          <w:numId w:val="1"/>
        </w:numPr>
        <w:tabs>
          <w:tab w:val="left" w:pos="743"/>
        </w:tabs>
        <w:ind w:left="743" w:hanging="359"/>
        <w:rPr>
          <w:rFonts w:ascii="Wingdings" w:hAnsi="Wingdings"/>
          <w:sz w:val="28"/>
        </w:rPr>
      </w:pPr>
      <w:r>
        <w:rPr>
          <w:spacing w:val="-2"/>
          <w:sz w:val="28"/>
        </w:rPr>
        <w:t>Monocytes</w:t>
      </w:r>
    </w:p>
    <w:p w:rsidR="00E3665C" w:rsidRDefault="009F3DC8">
      <w:pPr>
        <w:pStyle w:val="ListParagraph"/>
        <w:numPr>
          <w:ilvl w:val="0"/>
          <w:numId w:val="1"/>
        </w:numPr>
        <w:tabs>
          <w:tab w:val="left" w:pos="743"/>
        </w:tabs>
        <w:spacing w:before="54"/>
        <w:ind w:left="743" w:hanging="359"/>
        <w:rPr>
          <w:rFonts w:ascii="Wingdings" w:hAnsi="Wingdings"/>
          <w:sz w:val="28"/>
        </w:rPr>
      </w:pPr>
      <w:proofErr w:type="spellStart"/>
      <w:r>
        <w:rPr>
          <w:spacing w:val="-2"/>
          <w:sz w:val="28"/>
        </w:rPr>
        <w:t>Eosinophils</w:t>
      </w:r>
      <w:proofErr w:type="spellEnd"/>
    </w:p>
    <w:p w:rsidR="00E3665C" w:rsidRDefault="009F3DC8">
      <w:pPr>
        <w:pStyle w:val="ListParagraph"/>
        <w:numPr>
          <w:ilvl w:val="0"/>
          <w:numId w:val="1"/>
        </w:numPr>
        <w:tabs>
          <w:tab w:val="left" w:pos="743"/>
        </w:tabs>
        <w:ind w:left="743" w:hanging="359"/>
        <w:rPr>
          <w:rFonts w:ascii="Wingdings" w:hAnsi="Wingdings"/>
          <w:sz w:val="24"/>
        </w:rPr>
      </w:pPr>
      <w:r>
        <w:rPr>
          <w:spacing w:val="-2"/>
          <w:sz w:val="28"/>
        </w:rPr>
        <w:t>Neutrophils</w:t>
      </w:r>
    </w:p>
    <w:p w:rsidR="00E3665C" w:rsidRDefault="009F3DC8">
      <w:pPr>
        <w:pStyle w:val="BodyText"/>
        <w:spacing w:before="219"/>
      </w:pPr>
      <w:r>
        <w:rPr>
          <w:spacing w:val="-10"/>
        </w:rPr>
        <w:t>This</w:t>
      </w:r>
      <w:r>
        <w:rPr>
          <w:spacing w:val="-17"/>
        </w:rPr>
        <w:t xml:space="preserve"> </w:t>
      </w:r>
      <w:r>
        <w:rPr>
          <w:spacing w:val="-10"/>
        </w:rPr>
        <w:t>approach</w:t>
      </w:r>
      <w:r>
        <w:rPr>
          <w:spacing w:val="-18"/>
        </w:rPr>
        <w:t xml:space="preserve"> </w:t>
      </w:r>
      <w:r>
        <w:rPr>
          <w:spacing w:val="-10"/>
        </w:rPr>
        <w:t>brings</w:t>
      </w:r>
      <w:r>
        <w:rPr>
          <w:spacing w:val="-15"/>
        </w:rPr>
        <w:t xml:space="preserve"> </w:t>
      </w:r>
      <w:r>
        <w:rPr>
          <w:spacing w:val="-10"/>
        </w:rPr>
        <w:t>several</w:t>
      </w:r>
      <w:r>
        <w:rPr>
          <w:spacing w:val="-19"/>
        </w:rPr>
        <w:t xml:space="preserve"> </w:t>
      </w:r>
      <w:r>
        <w:rPr>
          <w:spacing w:val="-10"/>
        </w:rPr>
        <w:t>advantages:</w:t>
      </w:r>
    </w:p>
    <w:p w:rsidR="00E3665C" w:rsidRDefault="009F3DC8">
      <w:pPr>
        <w:pStyle w:val="ListParagraph"/>
        <w:numPr>
          <w:ilvl w:val="0"/>
          <w:numId w:val="1"/>
        </w:numPr>
        <w:tabs>
          <w:tab w:val="left" w:pos="743"/>
        </w:tabs>
        <w:spacing w:before="213"/>
        <w:ind w:left="743" w:hanging="359"/>
        <w:rPr>
          <w:rFonts w:ascii="Wingdings" w:hAnsi="Wingdings"/>
          <w:sz w:val="28"/>
        </w:rPr>
      </w:pPr>
      <w:r>
        <w:rPr>
          <w:spacing w:val="-10"/>
          <w:sz w:val="28"/>
        </w:rPr>
        <w:t>Drastic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reduction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training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time</w:t>
      </w:r>
    </w:p>
    <w:p w:rsidR="00E3665C" w:rsidRDefault="009F3DC8">
      <w:pPr>
        <w:pStyle w:val="ListParagraph"/>
        <w:numPr>
          <w:ilvl w:val="0"/>
          <w:numId w:val="1"/>
        </w:numPr>
        <w:tabs>
          <w:tab w:val="left" w:pos="743"/>
        </w:tabs>
        <w:ind w:left="743" w:hanging="359"/>
        <w:rPr>
          <w:rFonts w:ascii="Wingdings" w:hAnsi="Wingdings"/>
          <w:sz w:val="28"/>
        </w:rPr>
      </w:pPr>
      <w:r>
        <w:rPr>
          <w:spacing w:val="-10"/>
          <w:sz w:val="28"/>
        </w:rPr>
        <w:t>Improved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accuracy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even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limited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data</w:t>
      </w:r>
    </w:p>
    <w:p w:rsidR="00E3665C" w:rsidRDefault="009F3DC8">
      <w:pPr>
        <w:pStyle w:val="ListParagraph"/>
        <w:numPr>
          <w:ilvl w:val="0"/>
          <w:numId w:val="1"/>
        </w:numPr>
        <w:tabs>
          <w:tab w:val="left" w:pos="743"/>
        </w:tabs>
        <w:spacing w:before="54"/>
        <w:ind w:left="743" w:hanging="359"/>
        <w:rPr>
          <w:rFonts w:ascii="Wingdings" w:hAnsi="Wingdings"/>
          <w:sz w:val="28"/>
        </w:rPr>
      </w:pPr>
      <w:r>
        <w:rPr>
          <w:spacing w:val="-10"/>
          <w:sz w:val="28"/>
        </w:rPr>
        <w:t>Efficient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performance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real-world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blood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smear</w:t>
      </w:r>
      <w:r>
        <w:rPr>
          <w:spacing w:val="-23"/>
          <w:sz w:val="28"/>
        </w:rPr>
        <w:t xml:space="preserve"> </w:t>
      </w:r>
      <w:r>
        <w:rPr>
          <w:spacing w:val="-10"/>
          <w:sz w:val="28"/>
        </w:rPr>
        <w:t>images</w:t>
      </w:r>
    </w:p>
    <w:p w:rsidR="00E3665C" w:rsidRDefault="009F3DC8">
      <w:pPr>
        <w:pStyle w:val="BodyText"/>
        <w:spacing w:before="213" w:line="278" w:lineRule="auto"/>
        <w:ind w:right="522"/>
      </w:pP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solution</w:t>
      </w:r>
      <w:r>
        <w:rPr>
          <w:spacing w:val="-19"/>
        </w:rPr>
        <w:t xml:space="preserve"> </w:t>
      </w:r>
      <w:r>
        <w:rPr>
          <w:spacing w:val="-8"/>
        </w:rPr>
        <w:t>would</w:t>
      </w:r>
      <w:r>
        <w:rPr>
          <w:spacing w:val="-19"/>
        </w:rPr>
        <w:t xml:space="preserve"> </w:t>
      </w:r>
      <w:r>
        <w:rPr>
          <w:spacing w:val="-8"/>
        </w:rPr>
        <w:t>take</w:t>
      </w:r>
      <w:r>
        <w:rPr>
          <w:spacing w:val="-21"/>
        </w:rPr>
        <w:t xml:space="preserve"> </w:t>
      </w:r>
      <w:r>
        <w:rPr>
          <w:spacing w:val="-8"/>
        </w:rPr>
        <w:t>a</w:t>
      </w:r>
      <w:r>
        <w:rPr>
          <w:spacing w:val="-16"/>
        </w:rPr>
        <w:t xml:space="preserve"> </w:t>
      </w:r>
      <w:r>
        <w:rPr>
          <w:spacing w:val="-8"/>
        </w:rPr>
        <w:t>blood</w:t>
      </w:r>
      <w:r>
        <w:rPr>
          <w:spacing w:val="-19"/>
        </w:rPr>
        <w:t xml:space="preserve"> </w:t>
      </w:r>
      <w:r>
        <w:rPr>
          <w:spacing w:val="-8"/>
        </w:rPr>
        <w:t>smear</w:t>
      </w:r>
      <w:r>
        <w:rPr>
          <w:spacing w:val="-14"/>
        </w:rPr>
        <w:t xml:space="preserve"> </w:t>
      </w:r>
      <w:r>
        <w:rPr>
          <w:spacing w:val="-8"/>
        </w:rPr>
        <w:t>image</w:t>
      </w:r>
      <w:r>
        <w:rPr>
          <w:spacing w:val="-16"/>
        </w:rPr>
        <w:t xml:space="preserve"> </w:t>
      </w:r>
      <w:r>
        <w:rPr>
          <w:spacing w:val="-8"/>
        </w:rPr>
        <w:t>as</w:t>
      </w:r>
      <w:r>
        <w:rPr>
          <w:spacing w:val="-22"/>
        </w:rPr>
        <w:t xml:space="preserve"> </w:t>
      </w:r>
      <w:r>
        <w:rPr>
          <w:spacing w:val="-8"/>
        </w:rPr>
        <w:t>input</w:t>
      </w:r>
      <w:r>
        <w:rPr>
          <w:spacing w:val="-16"/>
        </w:rPr>
        <w:t xml:space="preserve"> </w:t>
      </w:r>
      <w:r>
        <w:rPr>
          <w:spacing w:val="-8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>output</w:t>
      </w:r>
      <w:r>
        <w:rPr>
          <w:spacing w:val="-16"/>
        </w:rPr>
        <w:t xml:space="preserve"> </w:t>
      </w:r>
      <w:r>
        <w:rPr>
          <w:spacing w:val="-8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predicted</w:t>
      </w:r>
      <w:r>
        <w:rPr>
          <w:spacing w:val="-19"/>
        </w:rPr>
        <w:t xml:space="preserve"> </w:t>
      </w:r>
      <w:r>
        <w:rPr>
          <w:spacing w:val="-8"/>
        </w:rPr>
        <w:t xml:space="preserve">WBC </w:t>
      </w:r>
      <w:r>
        <w:rPr>
          <w:spacing w:val="-10"/>
        </w:rPr>
        <w:t>type,</w:t>
      </w:r>
      <w:r>
        <w:rPr>
          <w:spacing w:val="-15"/>
        </w:rPr>
        <w:t xml:space="preserve"> </w:t>
      </w:r>
      <w:r>
        <w:rPr>
          <w:spacing w:val="-10"/>
        </w:rPr>
        <w:t>accompanied</w:t>
      </w:r>
      <w:r>
        <w:rPr>
          <w:spacing w:val="-17"/>
        </w:rPr>
        <w:t xml:space="preserve"> </w:t>
      </w:r>
      <w:r>
        <w:rPr>
          <w:spacing w:val="-10"/>
        </w:rPr>
        <w:t>by</w:t>
      </w:r>
      <w:r>
        <w:rPr>
          <w:spacing w:val="-17"/>
        </w:rPr>
        <w:t xml:space="preserve"> </w:t>
      </w:r>
      <w:r>
        <w:rPr>
          <w:spacing w:val="-10"/>
        </w:rPr>
        <w:t>a</w:t>
      </w:r>
      <w:r>
        <w:rPr>
          <w:spacing w:val="-12"/>
        </w:rPr>
        <w:t xml:space="preserve"> </w:t>
      </w:r>
      <w:r>
        <w:rPr>
          <w:spacing w:val="-10"/>
        </w:rPr>
        <w:t>confidence</w:t>
      </w:r>
      <w:r>
        <w:rPr>
          <w:spacing w:val="-14"/>
        </w:rPr>
        <w:t xml:space="preserve"> </w:t>
      </w:r>
      <w:r>
        <w:rPr>
          <w:spacing w:val="-10"/>
        </w:rPr>
        <w:t>score.</w:t>
      </w:r>
      <w:r>
        <w:rPr>
          <w:spacing w:val="-16"/>
        </w:rPr>
        <w:t xml:space="preserve"> </w:t>
      </w:r>
      <w:r>
        <w:rPr>
          <w:spacing w:val="-10"/>
        </w:rPr>
        <w:t>This</w:t>
      </w:r>
      <w:r>
        <w:rPr>
          <w:spacing w:val="-14"/>
        </w:rPr>
        <w:t xml:space="preserve"> </w:t>
      </w:r>
      <w:r>
        <w:rPr>
          <w:spacing w:val="-10"/>
        </w:rPr>
        <w:t>makes</w:t>
      </w:r>
      <w:r>
        <w:rPr>
          <w:spacing w:val="-14"/>
        </w:rPr>
        <w:t xml:space="preserve"> </w:t>
      </w:r>
      <w:r>
        <w:rPr>
          <w:spacing w:val="-10"/>
        </w:rPr>
        <w:t>the</w:t>
      </w:r>
      <w:r>
        <w:rPr>
          <w:spacing w:val="-19"/>
        </w:rPr>
        <w:t xml:space="preserve"> </w:t>
      </w:r>
      <w:r>
        <w:rPr>
          <w:spacing w:val="-10"/>
        </w:rPr>
        <w:t>model</w:t>
      </w:r>
      <w:r>
        <w:rPr>
          <w:spacing w:val="-14"/>
        </w:rPr>
        <w:t xml:space="preserve"> </w:t>
      </w:r>
      <w:r>
        <w:rPr>
          <w:spacing w:val="-10"/>
        </w:rPr>
        <w:t>not</w:t>
      </w:r>
      <w:r>
        <w:rPr>
          <w:spacing w:val="-14"/>
        </w:rPr>
        <w:t xml:space="preserve"> </w:t>
      </w:r>
      <w:r>
        <w:rPr>
          <w:spacing w:val="-10"/>
        </w:rPr>
        <w:t>only</w:t>
      </w:r>
      <w:r>
        <w:rPr>
          <w:spacing w:val="-17"/>
        </w:rPr>
        <w:t xml:space="preserve"> </w:t>
      </w:r>
      <w:r>
        <w:rPr>
          <w:spacing w:val="-10"/>
        </w:rPr>
        <w:t>accurate</w:t>
      </w:r>
      <w:r>
        <w:rPr>
          <w:spacing w:val="-14"/>
        </w:rPr>
        <w:t xml:space="preserve"> </w:t>
      </w:r>
      <w:r>
        <w:rPr>
          <w:spacing w:val="-10"/>
        </w:rPr>
        <w:t xml:space="preserve">but </w:t>
      </w:r>
      <w:r>
        <w:rPr>
          <w:spacing w:val="-6"/>
        </w:rPr>
        <w:t>also</w:t>
      </w:r>
      <w:r>
        <w:rPr>
          <w:spacing w:val="-17"/>
        </w:rPr>
        <w:t xml:space="preserve"> </w:t>
      </w:r>
      <w:r>
        <w:rPr>
          <w:spacing w:val="-6"/>
        </w:rPr>
        <w:t>interpretable</w:t>
      </w:r>
      <w:r>
        <w:rPr>
          <w:spacing w:val="-23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helpful</w:t>
      </w:r>
      <w:r>
        <w:rPr>
          <w:spacing w:val="-18"/>
        </w:rPr>
        <w:t xml:space="preserve"> </w:t>
      </w:r>
      <w:r>
        <w:rPr>
          <w:spacing w:val="-6"/>
        </w:rPr>
        <w:t>in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clinical</w:t>
      </w:r>
      <w:r>
        <w:rPr>
          <w:spacing w:val="-18"/>
        </w:rPr>
        <w:t xml:space="preserve"> </w:t>
      </w:r>
      <w:r>
        <w:rPr>
          <w:spacing w:val="-6"/>
        </w:rPr>
        <w:t>context.</w:t>
      </w:r>
    </w:p>
    <w:p w:rsidR="00E3665C" w:rsidRDefault="009F3DC8">
      <w:pPr>
        <w:pStyle w:val="BodyText"/>
        <w:spacing w:before="163"/>
        <w:rPr>
          <w:rFonts w:ascii="Arial Rounded MT Bold"/>
        </w:rPr>
      </w:pPr>
      <w:r>
        <w:rPr>
          <w:rFonts w:ascii="Arial Rounded MT Bold"/>
          <w:spacing w:val="-13"/>
        </w:rPr>
        <w:t>Target</w:t>
      </w:r>
      <w:r>
        <w:rPr>
          <w:rFonts w:ascii="Arial Rounded MT Bold"/>
          <w:spacing w:val="-20"/>
        </w:rPr>
        <w:t xml:space="preserve"> </w:t>
      </w:r>
      <w:r>
        <w:rPr>
          <w:rFonts w:ascii="Arial Rounded MT Bold"/>
          <w:spacing w:val="-4"/>
        </w:rPr>
        <w:t>Users</w:t>
      </w:r>
    </w:p>
    <w:p w:rsidR="00E3665C" w:rsidRDefault="009F3DC8">
      <w:pPr>
        <w:pStyle w:val="BodyText"/>
        <w:spacing w:before="209"/>
      </w:pPr>
      <w:r>
        <w:rPr>
          <w:spacing w:val="-10"/>
        </w:rPr>
        <w:t>The</w:t>
      </w:r>
      <w:r>
        <w:rPr>
          <w:spacing w:val="-12"/>
        </w:rPr>
        <w:t xml:space="preserve"> </w:t>
      </w:r>
      <w:r>
        <w:rPr>
          <w:spacing w:val="-10"/>
        </w:rPr>
        <w:t>impact</w:t>
      </w:r>
      <w:r>
        <w:rPr>
          <w:spacing w:val="-11"/>
        </w:rPr>
        <w:t xml:space="preserve"> </w:t>
      </w:r>
      <w:r>
        <w:rPr>
          <w:spacing w:val="-10"/>
        </w:rPr>
        <w:t>of</w:t>
      </w:r>
      <w:r>
        <w:rPr>
          <w:spacing w:val="-18"/>
        </w:rPr>
        <w:t xml:space="preserve"> </w:t>
      </w:r>
      <w:r>
        <w:rPr>
          <w:spacing w:val="-10"/>
        </w:rPr>
        <w:t>this</w:t>
      </w:r>
      <w:r>
        <w:rPr>
          <w:spacing w:val="-12"/>
        </w:rPr>
        <w:t xml:space="preserve"> </w:t>
      </w:r>
      <w:r>
        <w:rPr>
          <w:spacing w:val="-10"/>
        </w:rPr>
        <w:t>solution</w:t>
      </w:r>
      <w:r>
        <w:rPr>
          <w:spacing w:val="-15"/>
        </w:rPr>
        <w:t xml:space="preserve"> </w:t>
      </w:r>
      <w:r>
        <w:rPr>
          <w:spacing w:val="-10"/>
        </w:rPr>
        <w:t>was</w:t>
      </w:r>
      <w:r>
        <w:rPr>
          <w:spacing w:val="-11"/>
        </w:rPr>
        <w:t xml:space="preserve"> </w:t>
      </w:r>
      <w:r>
        <w:rPr>
          <w:spacing w:val="-10"/>
        </w:rPr>
        <w:t>envisioned</w:t>
      </w:r>
      <w:r>
        <w:rPr>
          <w:spacing w:val="-15"/>
        </w:rPr>
        <w:t xml:space="preserve"> </w:t>
      </w:r>
      <w:r>
        <w:rPr>
          <w:spacing w:val="-10"/>
        </w:rPr>
        <w:t>to</w:t>
      </w:r>
      <w:r>
        <w:rPr>
          <w:spacing w:val="-16"/>
        </w:rPr>
        <w:t xml:space="preserve"> </w:t>
      </w:r>
      <w:r>
        <w:rPr>
          <w:spacing w:val="-10"/>
        </w:rPr>
        <w:t>benefit</w:t>
      </w:r>
      <w:r>
        <w:rPr>
          <w:spacing w:val="-11"/>
        </w:rPr>
        <w:t xml:space="preserve"> </w:t>
      </w:r>
      <w:r>
        <w:rPr>
          <w:spacing w:val="-10"/>
        </w:rPr>
        <w:t>a</w:t>
      </w:r>
      <w:r>
        <w:rPr>
          <w:spacing w:val="-12"/>
        </w:rPr>
        <w:t xml:space="preserve"> </w:t>
      </w:r>
      <w:r>
        <w:rPr>
          <w:spacing w:val="-10"/>
        </w:rPr>
        <w:t>variety</w:t>
      </w:r>
      <w:r>
        <w:rPr>
          <w:spacing w:val="-19"/>
        </w:rPr>
        <w:t xml:space="preserve"> </w:t>
      </w:r>
      <w:r>
        <w:rPr>
          <w:spacing w:val="-10"/>
        </w:rPr>
        <w:t>of</w:t>
      </w:r>
      <w:r>
        <w:rPr>
          <w:spacing w:val="-12"/>
        </w:rPr>
        <w:t xml:space="preserve"> </w:t>
      </w:r>
      <w:r>
        <w:rPr>
          <w:spacing w:val="-10"/>
        </w:rPr>
        <w:t>users:</w:t>
      </w:r>
    </w:p>
    <w:p w:rsidR="00E3665C" w:rsidRDefault="009F3DC8">
      <w:pPr>
        <w:pStyle w:val="ListParagraph"/>
        <w:numPr>
          <w:ilvl w:val="0"/>
          <w:numId w:val="1"/>
        </w:numPr>
        <w:tabs>
          <w:tab w:val="left" w:pos="743"/>
        </w:tabs>
        <w:spacing w:before="214"/>
        <w:ind w:left="743" w:hanging="359"/>
        <w:rPr>
          <w:rFonts w:ascii="Wingdings" w:hAnsi="Wingdings"/>
          <w:sz w:val="28"/>
        </w:rPr>
      </w:pPr>
      <w:r>
        <w:rPr>
          <w:spacing w:val="-10"/>
          <w:sz w:val="28"/>
        </w:rPr>
        <w:t>Doctors,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who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require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fast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reliable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support</w:t>
      </w:r>
      <w:r>
        <w:rPr>
          <w:spacing w:val="-21"/>
          <w:sz w:val="28"/>
        </w:rPr>
        <w:t xml:space="preserve"> </w:t>
      </w:r>
      <w:r>
        <w:rPr>
          <w:spacing w:val="-10"/>
          <w:sz w:val="28"/>
        </w:rPr>
        <w:t>tools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during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diagnosis</w:t>
      </w:r>
    </w:p>
    <w:p w:rsidR="00E3665C" w:rsidRDefault="009F3DC8">
      <w:pPr>
        <w:pStyle w:val="ListParagraph"/>
        <w:numPr>
          <w:ilvl w:val="0"/>
          <w:numId w:val="1"/>
        </w:numPr>
        <w:tabs>
          <w:tab w:val="left" w:pos="743"/>
        </w:tabs>
        <w:ind w:left="743" w:hanging="359"/>
        <w:rPr>
          <w:rFonts w:ascii="Wingdings" w:hAnsi="Wingdings"/>
          <w:sz w:val="28"/>
        </w:rPr>
      </w:pPr>
      <w:r>
        <w:rPr>
          <w:spacing w:val="-10"/>
          <w:sz w:val="28"/>
        </w:rPr>
        <w:t>Lab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technicians,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who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perform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routine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slide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analysis</w:t>
      </w:r>
    </w:p>
    <w:p w:rsidR="00E3665C" w:rsidRDefault="00E3665C">
      <w:pPr>
        <w:pStyle w:val="ListParagraph"/>
        <w:rPr>
          <w:rFonts w:ascii="Wingdings" w:hAnsi="Wingdings"/>
          <w:sz w:val="28"/>
        </w:rPr>
        <w:sectPr w:rsidR="00E3665C">
          <w:pgSz w:w="11910" w:h="16840"/>
          <w:pgMar w:top="1360" w:right="992" w:bottom="280" w:left="1417" w:header="720" w:footer="720" w:gutter="0"/>
          <w:cols w:space="720"/>
        </w:sectPr>
      </w:pPr>
    </w:p>
    <w:p w:rsidR="00E3665C" w:rsidRDefault="009F3DC8">
      <w:pPr>
        <w:pStyle w:val="ListParagraph"/>
        <w:numPr>
          <w:ilvl w:val="0"/>
          <w:numId w:val="1"/>
        </w:numPr>
        <w:tabs>
          <w:tab w:val="left" w:pos="743"/>
        </w:tabs>
        <w:spacing w:before="79"/>
        <w:ind w:left="743" w:hanging="359"/>
        <w:rPr>
          <w:rFonts w:ascii="Wingdings" w:hAnsi="Wingdings"/>
          <w:sz w:val="28"/>
        </w:rPr>
      </w:pPr>
      <w:r>
        <w:rPr>
          <w:spacing w:val="-10"/>
          <w:sz w:val="28"/>
        </w:rPr>
        <w:lastRenderedPageBreak/>
        <w:t>Diagnostic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centers,</w:t>
      </w:r>
      <w:r>
        <w:rPr>
          <w:spacing w:val="-24"/>
          <w:sz w:val="28"/>
        </w:rPr>
        <w:t xml:space="preserve"> </w:t>
      </w:r>
      <w:r>
        <w:rPr>
          <w:spacing w:val="-10"/>
          <w:sz w:val="28"/>
        </w:rPr>
        <w:t>where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rapid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throughput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essential</w:t>
      </w:r>
    </w:p>
    <w:p w:rsidR="00E3665C" w:rsidRDefault="009F3DC8">
      <w:pPr>
        <w:pStyle w:val="ListParagraph"/>
        <w:numPr>
          <w:ilvl w:val="0"/>
          <w:numId w:val="1"/>
        </w:numPr>
        <w:tabs>
          <w:tab w:val="left" w:pos="743"/>
        </w:tabs>
        <w:ind w:left="743" w:hanging="359"/>
        <w:rPr>
          <w:rFonts w:ascii="Wingdings" w:hAnsi="Wingdings"/>
          <w:sz w:val="28"/>
        </w:rPr>
      </w:pPr>
      <w:r>
        <w:rPr>
          <w:spacing w:val="-10"/>
          <w:sz w:val="28"/>
        </w:rPr>
        <w:t>Remote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clinics,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where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expert</w:t>
      </w:r>
      <w:r>
        <w:rPr>
          <w:spacing w:val="-22"/>
          <w:sz w:val="28"/>
        </w:rPr>
        <w:t xml:space="preserve"> </w:t>
      </w:r>
      <w:r>
        <w:rPr>
          <w:spacing w:val="-10"/>
          <w:sz w:val="28"/>
        </w:rPr>
        <w:t>pathologists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unavailable</w:t>
      </w:r>
    </w:p>
    <w:p w:rsidR="00E3665C" w:rsidRDefault="009F3DC8">
      <w:pPr>
        <w:pStyle w:val="BodyText"/>
        <w:spacing w:before="214" w:line="278" w:lineRule="auto"/>
        <w:ind w:right="1084"/>
        <w:jc w:val="both"/>
      </w:pPr>
      <w:r>
        <w:rPr>
          <w:spacing w:val="-12"/>
        </w:rPr>
        <w:t>With</w:t>
      </w:r>
      <w:r>
        <w:rPr>
          <w:spacing w:val="-4"/>
        </w:rPr>
        <w:t xml:space="preserve"> </w:t>
      </w:r>
      <w:r>
        <w:rPr>
          <w:spacing w:val="-12"/>
        </w:rPr>
        <w:t>proper</w:t>
      </w:r>
      <w:r>
        <w:t xml:space="preserve"> </w:t>
      </w:r>
      <w:r>
        <w:rPr>
          <w:spacing w:val="-12"/>
        </w:rPr>
        <w:t>deployment,</w:t>
      </w:r>
      <w:r>
        <w:rPr>
          <w:spacing w:val="-4"/>
        </w:rPr>
        <w:t xml:space="preserve"> </w:t>
      </w:r>
      <w:r>
        <w:rPr>
          <w:spacing w:val="-12"/>
        </w:rPr>
        <w:t>this</w:t>
      </w:r>
      <w:r>
        <w:t xml:space="preserve"> </w:t>
      </w:r>
      <w:r>
        <w:rPr>
          <w:spacing w:val="-12"/>
        </w:rPr>
        <w:t>model</w:t>
      </w:r>
      <w:r>
        <w:t xml:space="preserve"> </w:t>
      </w:r>
      <w:r>
        <w:rPr>
          <w:spacing w:val="-12"/>
        </w:rPr>
        <w:t>could</w:t>
      </w:r>
      <w:r>
        <w:rPr>
          <w:spacing w:val="-2"/>
        </w:rPr>
        <w:t xml:space="preserve"> </w:t>
      </w:r>
      <w:r>
        <w:rPr>
          <w:spacing w:val="-12"/>
        </w:rPr>
        <w:t>be</w:t>
      </w:r>
      <w:r>
        <w:t xml:space="preserve"> </w:t>
      </w:r>
      <w:r>
        <w:rPr>
          <w:spacing w:val="-12"/>
        </w:rPr>
        <w:t>integrated</w:t>
      </w:r>
      <w:r>
        <w:rPr>
          <w:spacing w:val="-2"/>
        </w:rPr>
        <w:t xml:space="preserve"> </w:t>
      </w:r>
      <w:r>
        <w:rPr>
          <w:spacing w:val="-12"/>
        </w:rPr>
        <w:t>into</w:t>
      </w:r>
      <w:r>
        <w:t xml:space="preserve"> </w:t>
      </w:r>
      <w:r>
        <w:rPr>
          <w:spacing w:val="-12"/>
        </w:rPr>
        <w:t>a</w:t>
      </w:r>
      <w:r>
        <w:t xml:space="preserve"> </w:t>
      </w:r>
      <w:r>
        <w:rPr>
          <w:spacing w:val="-12"/>
        </w:rPr>
        <w:t>mobile</w:t>
      </w:r>
      <w:r>
        <w:rPr>
          <w:spacing w:val="-4"/>
        </w:rPr>
        <w:t xml:space="preserve"> </w:t>
      </w:r>
      <w:r>
        <w:rPr>
          <w:spacing w:val="-12"/>
        </w:rPr>
        <w:t>app,</w:t>
      </w:r>
      <w:r>
        <w:t xml:space="preserve"> </w:t>
      </w:r>
      <w:r>
        <w:rPr>
          <w:spacing w:val="-12"/>
        </w:rPr>
        <w:t>web platform,</w:t>
      </w:r>
      <w:r>
        <w:rPr>
          <w:spacing w:val="-4"/>
        </w:rPr>
        <w:t xml:space="preserve"> </w:t>
      </w:r>
      <w:r>
        <w:rPr>
          <w:spacing w:val="-12"/>
        </w:rPr>
        <w:t>or</w:t>
      </w:r>
      <w:r>
        <w:rPr>
          <w:spacing w:val="-4"/>
        </w:rPr>
        <w:t xml:space="preserve"> </w:t>
      </w:r>
      <w:r>
        <w:rPr>
          <w:spacing w:val="-12"/>
        </w:rPr>
        <w:t>even</w:t>
      </w:r>
      <w:r>
        <w:rPr>
          <w:spacing w:val="-4"/>
        </w:rPr>
        <w:t xml:space="preserve"> </w:t>
      </w:r>
      <w:r>
        <w:rPr>
          <w:spacing w:val="-12"/>
        </w:rPr>
        <w:t>embedded</w:t>
      </w:r>
      <w:r>
        <w:rPr>
          <w:spacing w:val="-4"/>
        </w:rPr>
        <w:t xml:space="preserve"> </w:t>
      </w:r>
      <w:r>
        <w:rPr>
          <w:spacing w:val="-12"/>
        </w:rPr>
        <w:t>into</w:t>
      </w:r>
      <w:r>
        <w:rPr>
          <w:spacing w:val="-1"/>
        </w:rPr>
        <w:t xml:space="preserve"> </w:t>
      </w:r>
      <w:r>
        <w:rPr>
          <w:spacing w:val="-12"/>
        </w:rPr>
        <w:t>diagnostic</w:t>
      </w:r>
      <w:r>
        <w:rPr>
          <w:spacing w:val="2"/>
        </w:rPr>
        <w:t xml:space="preserve"> </w:t>
      </w:r>
      <w:r>
        <w:rPr>
          <w:spacing w:val="-12"/>
        </w:rPr>
        <w:t>hardware,</w:t>
      </w:r>
      <w:r>
        <w:rPr>
          <w:spacing w:val="-1"/>
        </w:rPr>
        <w:t xml:space="preserve"> </w:t>
      </w:r>
      <w:r>
        <w:rPr>
          <w:spacing w:val="-12"/>
        </w:rPr>
        <w:t>making</w:t>
      </w:r>
      <w:r>
        <w:rPr>
          <w:spacing w:val="-4"/>
        </w:rPr>
        <w:t xml:space="preserve"> </w:t>
      </w:r>
      <w:r>
        <w:rPr>
          <w:spacing w:val="-12"/>
        </w:rPr>
        <w:t>it</w:t>
      </w:r>
      <w:r>
        <w:t xml:space="preserve"> </w:t>
      </w:r>
      <w:r>
        <w:rPr>
          <w:spacing w:val="-12"/>
        </w:rPr>
        <w:t>accessible</w:t>
      </w:r>
      <w:r>
        <w:t xml:space="preserve"> </w:t>
      </w:r>
      <w:r>
        <w:rPr>
          <w:spacing w:val="-12"/>
        </w:rPr>
        <w:t xml:space="preserve">from </w:t>
      </w:r>
      <w:r>
        <w:rPr>
          <w:spacing w:val="-2"/>
        </w:rPr>
        <w:t>anywhere.</w:t>
      </w:r>
    </w:p>
    <w:p w:rsidR="00E3665C" w:rsidRDefault="00E3665C">
      <w:pPr>
        <w:pStyle w:val="BodyText"/>
        <w:spacing w:before="33"/>
        <w:ind w:left="0"/>
      </w:pPr>
    </w:p>
    <w:p w:rsidR="00E3665C" w:rsidRDefault="009F3DC8">
      <w:pPr>
        <w:pStyle w:val="BodyText"/>
        <w:rPr>
          <w:rFonts w:ascii="Arial Black"/>
        </w:rPr>
      </w:pPr>
      <w:r>
        <w:rPr>
          <w:rFonts w:ascii="Arial Black"/>
          <w:color w:val="4471C4"/>
          <w:spacing w:val="-10"/>
        </w:rPr>
        <w:t>PHASE</w:t>
      </w:r>
      <w:r>
        <w:rPr>
          <w:rFonts w:ascii="Arial Black"/>
          <w:color w:val="4471C4"/>
          <w:spacing w:val="-17"/>
        </w:rPr>
        <w:t xml:space="preserve"> </w:t>
      </w:r>
      <w:r>
        <w:rPr>
          <w:rFonts w:ascii="Arial Black"/>
          <w:color w:val="4471C4"/>
          <w:spacing w:val="-10"/>
        </w:rPr>
        <w:t>2:</w:t>
      </w:r>
      <w:r>
        <w:rPr>
          <w:rFonts w:ascii="Arial Black"/>
          <w:color w:val="4471C4"/>
          <w:spacing w:val="-12"/>
        </w:rPr>
        <w:t xml:space="preserve"> </w:t>
      </w:r>
      <w:r>
        <w:rPr>
          <w:rFonts w:ascii="Arial Black"/>
          <w:color w:val="4471C4"/>
          <w:spacing w:val="-10"/>
        </w:rPr>
        <w:t>Requirement</w:t>
      </w:r>
      <w:r>
        <w:rPr>
          <w:rFonts w:ascii="Arial Black"/>
          <w:color w:val="4471C4"/>
          <w:spacing w:val="-12"/>
        </w:rPr>
        <w:t xml:space="preserve"> </w:t>
      </w:r>
      <w:r>
        <w:rPr>
          <w:rFonts w:ascii="Arial Black"/>
          <w:color w:val="4471C4"/>
          <w:spacing w:val="-10"/>
        </w:rPr>
        <w:t>Analysis</w:t>
      </w:r>
    </w:p>
    <w:p w:rsidR="00E3665C" w:rsidRDefault="009F3DC8">
      <w:pPr>
        <w:pStyle w:val="BodyText"/>
        <w:spacing w:line="278" w:lineRule="auto"/>
        <w:ind w:left="0" w:right="522"/>
        <w:rPr>
          <w:spacing w:val="-6"/>
        </w:rPr>
      </w:pPr>
      <w:r>
        <w:rPr>
          <w:spacing w:val="-10"/>
        </w:rPr>
        <w:t>Once</w:t>
      </w:r>
      <w:r>
        <w:rPr>
          <w:spacing w:val="-11"/>
        </w:rPr>
        <w:t xml:space="preserve"> </w:t>
      </w:r>
      <w:r>
        <w:rPr>
          <w:spacing w:val="-10"/>
        </w:rPr>
        <w:t>the</w:t>
      </w:r>
      <w:r>
        <w:rPr>
          <w:spacing w:val="-11"/>
        </w:rPr>
        <w:t xml:space="preserve"> </w:t>
      </w:r>
      <w:r>
        <w:rPr>
          <w:spacing w:val="-10"/>
        </w:rPr>
        <w:t>problem</w:t>
      </w:r>
      <w:r>
        <w:rPr>
          <w:spacing w:val="-11"/>
        </w:rPr>
        <w:t xml:space="preserve"> </w:t>
      </w:r>
      <w:r>
        <w:rPr>
          <w:spacing w:val="-10"/>
        </w:rPr>
        <w:t>was</w:t>
      </w:r>
      <w:r>
        <w:rPr>
          <w:spacing w:val="-18"/>
        </w:rPr>
        <w:t xml:space="preserve"> </w:t>
      </w:r>
      <w:r>
        <w:rPr>
          <w:spacing w:val="-10"/>
        </w:rPr>
        <w:t>clearly</w:t>
      </w:r>
      <w:r>
        <w:rPr>
          <w:spacing w:val="-15"/>
        </w:rPr>
        <w:t xml:space="preserve"> </w:t>
      </w:r>
      <w:r>
        <w:rPr>
          <w:spacing w:val="-10"/>
        </w:rPr>
        <w:t>identified</w:t>
      </w:r>
      <w:r>
        <w:rPr>
          <w:spacing w:val="-15"/>
        </w:rPr>
        <w:t xml:space="preserve"> </w:t>
      </w:r>
      <w:r>
        <w:rPr>
          <w:spacing w:val="-10"/>
        </w:rPr>
        <w:t>and</w:t>
      </w:r>
      <w:r>
        <w:rPr>
          <w:spacing w:val="-15"/>
        </w:rPr>
        <w:t xml:space="preserve"> </w:t>
      </w:r>
      <w:r>
        <w:rPr>
          <w:spacing w:val="-10"/>
        </w:rPr>
        <w:t>the</w:t>
      </w:r>
      <w:r>
        <w:rPr>
          <w:spacing w:val="-17"/>
        </w:rPr>
        <w:t xml:space="preserve"> </w:t>
      </w:r>
      <w:r>
        <w:rPr>
          <w:spacing w:val="-10"/>
        </w:rPr>
        <w:t>vision</w:t>
      </w:r>
      <w:r>
        <w:rPr>
          <w:spacing w:val="-15"/>
        </w:rPr>
        <w:t xml:space="preserve"> </w:t>
      </w:r>
      <w:r>
        <w:rPr>
          <w:spacing w:val="-10"/>
        </w:rPr>
        <w:t xml:space="preserve">for </w:t>
      </w:r>
      <w:proofErr w:type="spellStart"/>
      <w:r>
        <w:rPr>
          <w:spacing w:val="-10"/>
        </w:rPr>
        <w:t>HematoVision</w:t>
      </w:r>
      <w:proofErr w:type="spellEnd"/>
      <w:r>
        <w:rPr>
          <w:spacing w:val="-15"/>
        </w:rPr>
        <w:t xml:space="preserve"> </w:t>
      </w:r>
      <w:r>
        <w:rPr>
          <w:spacing w:val="-10"/>
        </w:rPr>
        <w:t>was</w:t>
      </w:r>
      <w:r>
        <w:rPr>
          <w:spacing w:val="-18"/>
        </w:rPr>
        <w:t xml:space="preserve"> </w:t>
      </w:r>
      <w:r>
        <w:rPr>
          <w:spacing w:val="-10"/>
        </w:rPr>
        <w:t>in</w:t>
      </w:r>
      <w:r>
        <w:rPr>
          <w:spacing w:val="-15"/>
        </w:rPr>
        <w:t xml:space="preserve"> </w:t>
      </w:r>
      <w:r>
        <w:rPr>
          <w:spacing w:val="-10"/>
        </w:rPr>
        <w:t>place, the</w:t>
      </w:r>
      <w:r>
        <w:rPr>
          <w:spacing w:val="-12"/>
        </w:rPr>
        <w:t xml:space="preserve"> </w:t>
      </w:r>
      <w:r>
        <w:rPr>
          <w:spacing w:val="-10"/>
        </w:rPr>
        <w:t>next</w:t>
      </w:r>
      <w:r>
        <w:rPr>
          <w:spacing w:val="-12"/>
        </w:rPr>
        <w:t xml:space="preserve"> </w:t>
      </w:r>
      <w:r>
        <w:rPr>
          <w:spacing w:val="-10"/>
        </w:rPr>
        <w:t>step</w:t>
      </w:r>
      <w:r>
        <w:rPr>
          <w:spacing w:val="-16"/>
        </w:rPr>
        <w:t xml:space="preserve"> </w:t>
      </w:r>
      <w:r>
        <w:rPr>
          <w:spacing w:val="-10"/>
        </w:rPr>
        <w:t>was</w:t>
      </w:r>
      <w:r>
        <w:rPr>
          <w:spacing w:val="-12"/>
        </w:rPr>
        <w:t xml:space="preserve"> </w:t>
      </w:r>
      <w:r>
        <w:rPr>
          <w:spacing w:val="-10"/>
        </w:rPr>
        <w:t>to</w:t>
      </w:r>
      <w:r>
        <w:rPr>
          <w:spacing w:val="-11"/>
        </w:rPr>
        <w:t xml:space="preserve"> </w:t>
      </w:r>
      <w:r>
        <w:rPr>
          <w:spacing w:val="-10"/>
        </w:rPr>
        <w:t>analyze</w:t>
      </w:r>
      <w:r>
        <w:rPr>
          <w:spacing w:val="-12"/>
        </w:rPr>
        <w:t xml:space="preserve"> </w:t>
      </w:r>
      <w:r>
        <w:rPr>
          <w:spacing w:val="-10"/>
        </w:rPr>
        <w:t>and</w:t>
      </w:r>
      <w:r>
        <w:rPr>
          <w:spacing w:val="-16"/>
        </w:rPr>
        <w:t xml:space="preserve"> </w:t>
      </w:r>
      <w:r>
        <w:rPr>
          <w:spacing w:val="-10"/>
        </w:rPr>
        <w:t>define</w:t>
      </w:r>
      <w:r>
        <w:rPr>
          <w:spacing w:val="-12"/>
        </w:rPr>
        <w:t xml:space="preserve"> </w:t>
      </w:r>
      <w:r>
        <w:rPr>
          <w:spacing w:val="-10"/>
        </w:rPr>
        <w:t>the</w:t>
      </w:r>
      <w:r>
        <w:rPr>
          <w:spacing w:val="-12"/>
        </w:rPr>
        <w:t xml:space="preserve"> </w:t>
      </w:r>
      <w:r>
        <w:rPr>
          <w:spacing w:val="-10"/>
        </w:rPr>
        <w:t>requirements</w:t>
      </w:r>
      <w:r>
        <w:rPr>
          <w:spacing w:val="-19"/>
        </w:rPr>
        <w:t xml:space="preserve"> </w:t>
      </w:r>
      <w:r>
        <w:rPr>
          <w:spacing w:val="-10"/>
        </w:rPr>
        <w:t>needed</w:t>
      </w:r>
      <w:r>
        <w:rPr>
          <w:spacing w:val="-16"/>
        </w:rPr>
        <w:t xml:space="preserve"> </w:t>
      </w:r>
      <w:r>
        <w:rPr>
          <w:spacing w:val="-10"/>
        </w:rPr>
        <w:t>to</w:t>
      </w:r>
      <w:r>
        <w:rPr>
          <w:spacing w:val="-11"/>
        </w:rPr>
        <w:t xml:space="preserve"> </w:t>
      </w:r>
      <w:r>
        <w:rPr>
          <w:spacing w:val="-10"/>
        </w:rPr>
        <w:t>bring</w:t>
      </w:r>
      <w:r>
        <w:rPr>
          <w:spacing w:val="-16"/>
        </w:rPr>
        <w:t xml:space="preserve"> </w:t>
      </w:r>
      <w:r>
        <w:rPr>
          <w:spacing w:val="-10"/>
        </w:rPr>
        <w:t>this</w:t>
      </w:r>
      <w:r>
        <w:rPr>
          <w:spacing w:val="-12"/>
        </w:rPr>
        <w:t xml:space="preserve"> </w:t>
      </w:r>
      <w:r>
        <w:rPr>
          <w:spacing w:val="-10"/>
        </w:rPr>
        <w:t>idea</w:t>
      </w:r>
      <w:r>
        <w:rPr>
          <w:spacing w:val="-12"/>
        </w:rPr>
        <w:t xml:space="preserve"> </w:t>
      </w:r>
      <w:r>
        <w:rPr>
          <w:spacing w:val="-10"/>
        </w:rPr>
        <w:t xml:space="preserve">to </w:t>
      </w:r>
      <w:r>
        <w:rPr>
          <w:spacing w:val="-8"/>
        </w:rPr>
        <w:t>life.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Requirement</w:t>
      </w:r>
      <w:r>
        <w:rPr>
          <w:spacing w:val="-13"/>
        </w:rPr>
        <w:t xml:space="preserve"> </w:t>
      </w:r>
      <w:r>
        <w:rPr>
          <w:spacing w:val="-8"/>
        </w:rPr>
        <w:t>Analysis</w:t>
      </w:r>
      <w:r>
        <w:rPr>
          <w:spacing w:val="-20"/>
        </w:rPr>
        <w:t xml:space="preserve"> </w:t>
      </w:r>
      <w:r>
        <w:rPr>
          <w:spacing w:val="-8"/>
        </w:rPr>
        <w:t>phase</w:t>
      </w:r>
      <w:r>
        <w:rPr>
          <w:spacing w:val="-13"/>
        </w:rPr>
        <w:t xml:space="preserve"> </w:t>
      </w:r>
      <w:r>
        <w:rPr>
          <w:spacing w:val="-8"/>
        </w:rPr>
        <w:t>played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rPr>
          <w:spacing w:val="-19"/>
        </w:rPr>
        <w:t xml:space="preserve"> </w:t>
      </w:r>
      <w:r>
        <w:rPr>
          <w:spacing w:val="-8"/>
        </w:rPr>
        <w:t>crucial</w:t>
      </w:r>
      <w:r>
        <w:rPr>
          <w:spacing w:val="-19"/>
        </w:rPr>
        <w:t xml:space="preserve"> </w:t>
      </w:r>
      <w:r>
        <w:rPr>
          <w:spacing w:val="-8"/>
        </w:rPr>
        <w:t>role</w:t>
      </w:r>
      <w:r>
        <w:rPr>
          <w:spacing w:val="-19"/>
        </w:rPr>
        <w:t xml:space="preserve"> </w:t>
      </w:r>
      <w:r>
        <w:rPr>
          <w:spacing w:val="-8"/>
        </w:rPr>
        <w:t>in</w:t>
      </w:r>
      <w:r>
        <w:rPr>
          <w:spacing w:val="-16"/>
        </w:rPr>
        <w:t xml:space="preserve"> </w:t>
      </w:r>
      <w:r>
        <w:rPr>
          <w:spacing w:val="-8"/>
        </w:rPr>
        <w:t>translating</w:t>
      </w:r>
      <w:r>
        <w:rPr>
          <w:spacing w:val="-16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concept into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>
          <w:spacing w:val="-13"/>
        </w:rPr>
        <w:t xml:space="preserve"> </w:t>
      </w:r>
      <w:r>
        <w:rPr>
          <w:spacing w:val="-8"/>
        </w:rPr>
        <w:t>structured</w:t>
      </w:r>
      <w:r>
        <w:rPr>
          <w:spacing w:val="-17"/>
        </w:rPr>
        <w:t xml:space="preserve"> </w:t>
      </w:r>
      <w:r>
        <w:rPr>
          <w:spacing w:val="-8"/>
        </w:rPr>
        <w:t>plan,</w:t>
      </w:r>
      <w:r>
        <w:rPr>
          <w:spacing w:val="-14"/>
        </w:rPr>
        <w:t xml:space="preserve"> </w:t>
      </w:r>
      <w:r>
        <w:rPr>
          <w:spacing w:val="-8"/>
        </w:rPr>
        <w:t>identifying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tools,</w:t>
      </w:r>
      <w:r>
        <w:rPr>
          <w:spacing w:val="-20"/>
        </w:rPr>
        <w:t xml:space="preserve"> </w:t>
      </w:r>
      <w:r>
        <w:rPr>
          <w:spacing w:val="-8"/>
        </w:rPr>
        <w:t>technologies,</w:t>
      </w:r>
      <w:r>
        <w:rPr>
          <w:spacing w:val="-14"/>
        </w:rPr>
        <w:t xml:space="preserve"> </w:t>
      </w:r>
      <w:r>
        <w:rPr>
          <w:spacing w:val="-8"/>
        </w:rPr>
        <w:t>functions,</w:t>
      </w:r>
      <w:r>
        <w:rPr>
          <w:spacing w:val="-14"/>
        </w:rPr>
        <w:t xml:space="preserve"> </w:t>
      </w:r>
      <w:r>
        <w:rPr>
          <w:spacing w:val="-8"/>
        </w:rPr>
        <w:t>and</w:t>
      </w:r>
      <w:r>
        <w:rPr>
          <w:spacing w:val="-17"/>
        </w:rPr>
        <w:t xml:space="preserve"> </w:t>
      </w:r>
      <w:r>
        <w:rPr>
          <w:spacing w:val="-8"/>
        </w:rPr>
        <w:t xml:space="preserve">challenges </w:t>
      </w:r>
      <w:r>
        <w:rPr>
          <w:spacing w:val="-6"/>
        </w:rPr>
        <w:t>that</w:t>
      </w:r>
      <w:r>
        <w:rPr>
          <w:spacing w:val="-16"/>
        </w:rPr>
        <w:t xml:space="preserve"> </w:t>
      </w:r>
      <w:r>
        <w:rPr>
          <w:spacing w:val="-6"/>
        </w:rPr>
        <w:t>would</w:t>
      </w:r>
      <w:r>
        <w:rPr>
          <w:spacing w:val="-20"/>
        </w:rPr>
        <w:t xml:space="preserve"> </w:t>
      </w:r>
      <w:r>
        <w:rPr>
          <w:spacing w:val="-6"/>
        </w:rPr>
        <w:t>shape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design</w:t>
      </w:r>
      <w:r>
        <w:rPr>
          <w:spacing w:val="-20"/>
        </w:rPr>
        <w:t xml:space="preserve"> </w:t>
      </w:r>
      <w:r>
        <w:rPr>
          <w:spacing w:val="-6"/>
        </w:rPr>
        <w:t>and</w:t>
      </w:r>
      <w:r>
        <w:rPr>
          <w:spacing w:val="-20"/>
        </w:rPr>
        <w:t xml:space="preserve"> </w:t>
      </w:r>
      <w:r>
        <w:rPr>
          <w:spacing w:val="-6"/>
        </w:rPr>
        <w:t>development</w:t>
      </w:r>
      <w:r>
        <w:rPr>
          <w:spacing w:val="-22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project</w:t>
      </w:r>
    </w:p>
    <w:p w:rsidR="00E3665C" w:rsidRDefault="00E3665C">
      <w:pPr>
        <w:pStyle w:val="BodyText"/>
        <w:spacing w:line="278" w:lineRule="auto"/>
        <w:ind w:left="0" w:right="522"/>
        <w:rPr>
          <w:spacing w:val="-6"/>
        </w:rPr>
      </w:pPr>
    </w:p>
    <w:p w:rsidR="00E3665C" w:rsidRDefault="009F3DC8">
      <w:pPr>
        <w:pStyle w:val="BodyText"/>
        <w:spacing w:before="74"/>
        <w:ind w:left="0"/>
      </w:pPr>
      <w:r>
        <w:rPr>
          <w:spacing w:val="-10"/>
        </w:rPr>
        <w:t>This</w:t>
      </w:r>
      <w:r>
        <w:rPr>
          <w:spacing w:val="-16"/>
        </w:rPr>
        <w:t xml:space="preserve"> </w:t>
      </w:r>
      <w:r>
        <w:rPr>
          <w:spacing w:val="-10"/>
        </w:rPr>
        <w:t>phase</w:t>
      </w:r>
      <w:r>
        <w:rPr>
          <w:spacing w:val="-14"/>
        </w:rPr>
        <w:t xml:space="preserve"> </w:t>
      </w:r>
      <w:r>
        <w:rPr>
          <w:spacing w:val="-10"/>
        </w:rPr>
        <w:t>focused</w:t>
      </w:r>
      <w:r>
        <w:rPr>
          <w:spacing w:val="-17"/>
        </w:rPr>
        <w:t xml:space="preserve"> </w:t>
      </w:r>
      <w:r>
        <w:rPr>
          <w:spacing w:val="-10"/>
        </w:rPr>
        <w:t>on</w:t>
      </w:r>
      <w:r>
        <w:rPr>
          <w:spacing w:val="-17"/>
        </w:rPr>
        <w:t xml:space="preserve"> </w:t>
      </w:r>
      <w:r>
        <w:rPr>
          <w:spacing w:val="-10"/>
        </w:rPr>
        <w:t>answering</w:t>
      </w:r>
      <w:r>
        <w:rPr>
          <w:spacing w:val="-17"/>
        </w:rPr>
        <w:t xml:space="preserve"> </w:t>
      </w:r>
      <w:r>
        <w:rPr>
          <w:spacing w:val="-10"/>
        </w:rPr>
        <w:t>one</w:t>
      </w:r>
      <w:r>
        <w:rPr>
          <w:spacing w:val="-13"/>
        </w:rPr>
        <w:t xml:space="preserve"> </w:t>
      </w:r>
      <w:r>
        <w:rPr>
          <w:spacing w:val="-10"/>
        </w:rPr>
        <w:t>important</w:t>
      </w:r>
      <w:r>
        <w:rPr>
          <w:spacing w:val="-18"/>
        </w:rPr>
        <w:t xml:space="preserve"> </w:t>
      </w:r>
      <w:r>
        <w:rPr>
          <w:spacing w:val="-10"/>
        </w:rPr>
        <w:t>question:</w:t>
      </w:r>
    </w:p>
    <w:p w:rsidR="00E3665C" w:rsidRDefault="009F3DC8">
      <w:pPr>
        <w:pStyle w:val="ListParagraph"/>
        <w:numPr>
          <w:ilvl w:val="1"/>
          <w:numId w:val="2"/>
        </w:numPr>
        <w:tabs>
          <w:tab w:val="left" w:pos="744"/>
        </w:tabs>
        <w:spacing w:before="213" w:line="280" w:lineRule="auto"/>
        <w:ind w:right="729"/>
        <w:rPr>
          <w:sz w:val="28"/>
        </w:rPr>
      </w:pPr>
      <w:r>
        <w:rPr>
          <w:spacing w:val="-10"/>
          <w:sz w:val="28"/>
        </w:rPr>
        <w:t>What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exactly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needed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—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technically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functionally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—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make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this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 xml:space="preserve">project </w:t>
      </w:r>
      <w:r>
        <w:rPr>
          <w:sz w:val="28"/>
        </w:rPr>
        <w:t>work</w:t>
      </w:r>
      <w:r>
        <w:rPr>
          <w:spacing w:val="-21"/>
          <w:sz w:val="28"/>
        </w:rPr>
        <w:t xml:space="preserve"> </w:t>
      </w:r>
      <w:r>
        <w:rPr>
          <w:sz w:val="28"/>
        </w:rPr>
        <w:t>successfully?</w:t>
      </w:r>
    </w:p>
    <w:p w:rsidR="00E3665C" w:rsidRDefault="00E3665C">
      <w:pPr>
        <w:pStyle w:val="BodyText"/>
        <w:spacing w:line="278" w:lineRule="auto"/>
        <w:ind w:left="0" w:right="522"/>
        <w:rPr>
          <w:spacing w:val="-6"/>
        </w:rPr>
      </w:pPr>
    </w:p>
    <w:p w:rsidR="00E3665C" w:rsidRDefault="009F3DC8">
      <w:pPr>
        <w:pStyle w:val="BodyText"/>
        <w:spacing w:before="155"/>
        <w:rPr>
          <w:rFonts w:ascii="Arial Rounded MT Bold" w:hAnsi="Arial Rounded MT Bold"/>
        </w:rPr>
      </w:pPr>
      <w:r>
        <w:rPr>
          <w:rFonts w:ascii="Segoe UI Emoji" w:hAnsi="Segoe UI Emoji"/>
          <w:color w:val="FFFFFF"/>
          <w:spacing w:val="-385"/>
          <w:w w:val="160"/>
        </w:rPr>
        <w:t>˙</w:t>
      </w:r>
      <w:r>
        <w:rPr>
          <w:rFonts w:ascii="Segoe UI Emoji" w:hAnsi="Segoe UI Emoji"/>
          <w:color w:val="EC9200"/>
          <w:spacing w:val="-385"/>
          <w:w w:val="160"/>
        </w:rPr>
        <w:t>^</w:t>
      </w:r>
      <w:r>
        <w:rPr>
          <w:rFonts w:ascii="Segoe UI Emoji" w:hAnsi="Segoe UI Emoji"/>
          <w:color w:val="D26F34"/>
          <w:spacing w:val="-385"/>
          <w:w w:val="160"/>
        </w:rPr>
        <w:t>˜</w:t>
      </w:r>
      <w:r>
        <w:rPr>
          <w:rFonts w:ascii="Segoe UI Emoji" w:hAnsi="Segoe UI Emoji"/>
          <w:color w:val="FFC73C"/>
          <w:spacing w:val="-77"/>
        </w:rPr>
        <w:t xml:space="preserve"> </w:t>
      </w:r>
      <w:r>
        <w:rPr>
          <w:rFonts w:ascii="Segoe UI Emoji" w:hAnsi="Segoe UI Emoji"/>
          <w:color w:val="FFFFFF"/>
          <w:spacing w:val="-385"/>
          <w:w w:val="160"/>
        </w:rPr>
        <w:t>^</w:t>
      </w:r>
      <w:r>
        <w:rPr>
          <w:rFonts w:ascii="Segoe UI Emoji" w:hAnsi="Segoe UI Emoji"/>
          <w:color w:val="9B9B9B"/>
          <w:spacing w:val="-385"/>
          <w:w w:val="160"/>
        </w:rPr>
        <w:t>.</w:t>
      </w:r>
      <w:r>
        <w:rPr>
          <w:rFonts w:ascii="Segoe UI Emoji" w:hAnsi="Segoe UI Emoji"/>
          <w:color w:val="523566"/>
          <w:spacing w:val="-385"/>
          <w:w w:val="160"/>
        </w:rPr>
        <w:t>z-¸</w:t>
      </w:r>
      <w:proofErr w:type="gramStart"/>
      <w:r>
        <w:rPr>
          <w:rFonts w:ascii="Segoe UI Emoji" w:hAnsi="Segoe UI Emoji"/>
          <w:color w:val="523566"/>
          <w:spacing w:val="-385"/>
          <w:w w:val="160"/>
        </w:rPr>
        <w:t>,</w:t>
      </w:r>
      <w:r>
        <w:rPr>
          <w:rFonts w:ascii="Segoe UI Emoji" w:hAnsi="Segoe UI Emoji"/>
          <w:color w:val="FFFFFF"/>
          <w:spacing w:val="-385"/>
          <w:w w:val="160"/>
        </w:rPr>
        <w:t>˙</w:t>
      </w:r>
      <w:proofErr w:type="gramEnd"/>
      <w:r>
        <w:rPr>
          <w:rFonts w:ascii="Segoe UI Emoji" w:hAnsi="Segoe UI Emoji"/>
          <w:color w:val="F0A01E"/>
          <w:spacing w:val="-385"/>
          <w:w w:val="160"/>
        </w:rPr>
        <w:t>†</w:t>
      </w:r>
      <w:r>
        <w:rPr>
          <w:rFonts w:ascii="Segoe UI Emoji" w:hAnsi="Segoe UI Emoji"/>
          <w:color w:val="FCBA11"/>
          <w:spacing w:val="-385"/>
          <w:w w:val="160"/>
        </w:rPr>
        <w:t>˙</w:t>
      </w:r>
      <w:r>
        <w:rPr>
          <w:rFonts w:ascii="Segoe UI Emoji" w:hAnsi="Segoe UI Emoji"/>
          <w:color w:val="FFC73C"/>
          <w:spacing w:val="-385"/>
          <w:w w:val="160"/>
        </w:rPr>
        <w:t>’</w:t>
      </w:r>
      <w:r>
        <w:rPr>
          <w:rFonts w:ascii="Segoe UI Emoji" w:hAnsi="Segoe UI Emoji"/>
          <w:color w:val="990839"/>
          <w:spacing w:val="-385"/>
          <w:w w:val="160"/>
        </w:rPr>
        <w:t>-</w:t>
      </w:r>
      <w:r>
        <w:rPr>
          <w:rFonts w:ascii="Segoe UI Emoji" w:hAnsi="Segoe UI Emoji"/>
          <w:color w:val="FFFFFF"/>
          <w:spacing w:val="-385"/>
          <w:w w:val="60"/>
        </w:rPr>
        <w:t>^</w:t>
      </w:r>
      <w:r>
        <w:rPr>
          <w:rFonts w:ascii="Segoe UI Emoji" w:hAnsi="Segoe UI Emoji"/>
          <w:spacing w:val="-385"/>
          <w:w w:val="230"/>
        </w:rPr>
        <w:t>ˆ</w:t>
      </w:r>
      <w:r>
        <w:rPr>
          <w:rFonts w:ascii="Segoe UI Emoji" w:hAnsi="Segoe UI Emoji"/>
          <w:w w:val="189"/>
        </w:rPr>
        <w:t>*</w:t>
      </w:r>
      <w:r>
        <w:rPr>
          <w:rFonts w:ascii="Segoe UI Emoji" w:hAnsi="Segoe UI Emoji"/>
          <w:spacing w:val="-73"/>
          <w:w w:val="159"/>
        </w:rPr>
        <w:t xml:space="preserve"> </w:t>
      </w:r>
      <w:r>
        <w:rPr>
          <w:rFonts w:ascii="Arial Rounded MT Bold" w:hAnsi="Arial Rounded MT Bold"/>
          <w:spacing w:val="-12"/>
          <w:w w:val="110"/>
        </w:rPr>
        <w:t>1.</w:t>
      </w:r>
      <w:r>
        <w:rPr>
          <w:rFonts w:ascii="Arial Rounded MT Bold" w:hAnsi="Arial Rounded MT Bold"/>
          <w:spacing w:val="-21"/>
          <w:w w:val="110"/>
        </w:rPr>
        <w:t xml:space="preserve"> </w:t>
      </w:r>
      <w:r>
        <w:rPr>
          <w:rFonts w:ascii="Arial Rounded MT Bold" w:hAnsi="Arial Rounded MT Bold"/>
          <w:spacing w:val="-12"/>
          <w:w w:val="110"/>
        </w:rPr>
        <w:t>Technical</w:t>
      </w:r>
      <w:r>
        <w:rPr>
          <w:rFonts w:ascii="Arial Rounded MT Bold" w:hAnsi="Arial Rounded MT Bold"/>
          <w:spacing w:val="-25"/>
          <w:w w:val="110"/>
        </w:rPr>
        <w:t xml:space="preserve"> </w:t>
      </w:r>
      <w:r>
        <w:rPr>
          <w:rFonts w:ascii="Arial Rounded MT Bold" w:hAnsi="Arial Rounded MT Bold"/>
          <w:spacing w:val="-12"/>
          <w:w w:val="110"/>
        </w:rPr>
        <w:t>Requirements</w:t>
      </w:r>
    </w:p>
    <w:p w:rsidR="00E3665C" w:rsidRDefault="009F3DC8">
      <w:pPr>
        <w:pStyle w:val="BodyText"/>
        <w:spacing w:before="219" w:line="278" w:lineRule="auto"/>
        <w:ind w:right="442"/>
      </w:pPr>
      <w:r>
        <w:rPr>
          <w:spacing w:val="-8"/>
        </w:rPr>
        <w:t>The</w:t>
      </w:r>
      <w:r>
        <w:rPr>
          <w:spacing w:val="-14"/>
        </w:rPr>
        <w:t xml:space="preserve"> </w:t>
      </w:r>
      <w:r>
        <w:rPr>
          <w:spacing w:val="-8"/>
        </w:rPr>
        <w:t>first</w:t>
      </w:r>
      <w:r>
        <w:rPr>
          <w:spacing w:val="-14"/>
        </w:rPr>
        <w:t xml:space="preserve"> </w:t>
      </w:r>
      <w:r>
        <w:rPr>
          <w:spacing w:val="-8"/>
        </w:rPr>
        <w:t>area</w:t>
      </w:r>
      <w:r>
        <w:rPr>
          <w:spacing w:val="-19"/>
        </w:rPr>
        <w:t xml:space="preserve"> </w:t>
      </w:r>
      <w:r>
        <w:rPr>
          <w:spacing w:val="-8"/>
        </w:rPr>
        <w:t>of</w:t>
      </w:r>
      <w:r>
        <w:rPr>
          <w:spacing w:val="-20"/>
        </w:rPr>
        <w:t xml:space="preserve"> </w:t>
      </w:r>
      <w:r>
        <w:rPr>
          <w:spacing w:val="-8"/>
        </w:rPr>
        <w:t>analysis</w:t>
      </w:r>
      <w:r>
        <w:rPr>
          <w:spacing w:val="-14"/>
        </w:rPr>
        <w:t xml:space="preserve"> </w:t>
      </w:r>
      <w:r>
        <w:rPr>
          <w:spacing w:val="-8"/>
        </w:rPr>
        <w:t>involved</w:t>
      </w:r>
      <w:r>
        <w:rPr>
          <w:spacing w:val="-17"/>
        </w:rPr>
        <w:t xml:space="preserve"> </w:t>
      </w:r>
      <w:r>
        <w:rPr>
          <w:spacing w:val="-8"/>
        </w:rPr>
        <w:t>selecting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4"/>
        </w:rPr>
        <w:t xml:space="preserve"> </w:t>
      </w:r>
      <w:r>
        <w:rPr>
          <w:spacing w:val="-8"/>
        </w:rPr>
        <w:t>appropriate</w:t>
      </w:r>
      <w:r>
        <w:rPr>
          <w:spacing w:val="-14"/>
        </w:rPr>
        <w:t xml:space="preserve"> </w:t>
      </w:r>
      <w:r>
        <w:rPr>
          <w:spacing w:val="-8"/>
        </w:rPr>
        <w:t>tools,</w:t>
      </w:r>
      <w:r>
        <w:rPr>
          <w:spacing w:val="-15"/>
        </w:rPr>
        <w:t xml:space="preserve"> </w:t>
      </w:r>
      <w:r>
        <w:rPr>
          <w:spacing w:val="-8"/>
        </w:rPr>
        <w:t>libraries,</w:t>
      </w:r>
      <w:r>
        <w:rPr>
          <w:spacing w:val="-15"/>
        </w:rPr>
        <w:t xml:space="preserve"> </w:t>
      </w:r>
      <w:r>
        <w:rPr>
          <w:spacing w:val="-8"/>
        </w:rPr>
        <w:t xml:space="preserve">and </w:t>
      </w:r>
      <w:r>
        <w:rPr>
          <w:spacing w:val="-10"/>
        </w:rPr>
        <w:t>frameworks</w:t>
      </w:r>
      <w:r>
        <w:rPr>
          <w:spacing w:val="-18"/>
        </w:rPr>
        <w:t xml:space="preserve"> </w:t>
      </w:r>
      <w:r>
        <w:rPr>
          <w:spacing w:val="-10"/>
        </w:rPr>
        <w:t>that</w:t>
      </w:r>
      <w:r>
        <w:rPr>
          <w:spacing w:val="-13"/>
        </w:rPr>
        <w:t xml:space="preserve"> </w:t>
      </w:r>
      <w:r>
        <w:rPr>
          <w:spacing w:val="-10"/>
        </w:rPr>
        <w:t>would</w:t>
      </w:r>
      <w:r>
        <w:rPr>
          <w:spacing w:val="-16"/>
        </w:rPr>
        <w:t xml:space="preserve"> </w:t>
      </w:r>
      <w:r>
        <w:rPr>
          <w:spacing w:val="-10"/>
        </w:rPr>
        <w:t>serve</w:t>
      </w:r>
      <w:r>
        <w:rPr>
          <w:spacing w:val="-13"/>
        </w:rPr>
        <w:t xml:space="preserve"> </w:t>
      </w:r>
      <w:r>
        <w:rPr>
          <w:spacing w:val="-10"/>
        </w:rPr>
        <w:t>as</w:t>
      </w:r>
      <w:r>
        <w:rPr>
          <w:spacing w:val="-20"/>
        </w:rPr>
        <w:t xml:space="preserve"> </w:t>
      </w:r>
      <w:r>
        <w:rPr>
          <w:spacing w:val="-10"/>
        </w:rPr>
        <w:t>the</w:t>
      </w:r>
      <w:r>
        <w:rPr>
          <w:spacing w:val="-13"/>
        </w:rPr>
        <w:t xml:space="preserve"> </w:t>
      </w:r>
      <w:r>
        <w:rPr>
          <w:spacing w:val="-10"/>
        </w:rPr>
        <w:t>technological</w:t>
      </w:r>
      <w:r>
        <w:rPr>
          <w:spacing w:val="-13"/>
        </w:rPr>
        <w:t xml:space="preserve"> </w:t>
      </w:r>
      <w:r>
        <w:rPr>
          <w:spacing w:val="-10"/>
        </w:rPr>
        <w:t>backbone</w:t>
      </w:r>
      <w:r>
        <w:rPr>
          <w:spacing w:val="-13"/>
        </w:rPr>
        <w:t xml:space="preserve"> </w:t>
      </w:r>
      <w:r>
        <w:rPr>
          <w:spacing w:val="-10"/>
        </w:rPr>
        <w:t>of</w:t>
      </w:r>
      <w:r>
        <w:rPr>
          <w:spacing w:val="-14"/>
        </w:rPr>
        <w:t xml:space="preserve"> </w:t>
      </w:r>
      <w:r>
        <w:rPr>
          <w:spacing w:val="-10"/>
        </w:rPr>
        <w:t>the</w:t>
      </w:r>
      <w:r>
        <w:rPr>
          <w:spacing w:val="-13"/>
        </w:rPr>
        <w:t xml:space="preserve"> </w:t>
      </w:r>
      <w:r>
        <w:rPr>
          <w:spacing w:val="-10"/>
        </w:rPr>
        <w:t>project.</w:t>
      </w:r>
      <w:r>
        <w:rPr>
          <w:spacing w:val="-15"/>
        </w:rPr>
        <w:t xml:space="preserve"> </w:t>
      </w:r>
      <w:r>
        <w:rPr>
          <w:spacing w:val="-10"/>
        </w:rPr>
        <w:t>Since</w:t>
      </w:r>
      <w:r>
        <w:rPr>
          <w:spacing w:val="-13"/>
        </w:rPr>
        <w:t xml:space="preserve"> </w:t>
      </w:r>
      <w:r>
        <w:rPr>
          <w:spacing w:val="-10"/>
        </w:rPr>
        <w:t>this</w:t>
      </w:r>
      <w:r>
        <w:rPr>
          <w:spacing w:val="-13"/>
        </w:rPr>
        <w:t xml:space="preserve"> </w:t>
      </w:r>
      <w:r>
        <w:rPr>
          <w:spacing w:val="-10"/>
        </w:rPr>
        <w:t xml:space="preserve">is </w:t>
      </w:r>
      <w:r>
        <w:rPr>
          <w:spacing w:val="-8"/>
        </w:rPr>
        <w:t>a</w:t>
      </w:r>
      <w:r>
        <w:rPr>
          <w:spacing w:val="-12"/>
        </w:rPr>
        <w:t xml:space="preserve"> </w:t>
      </w:r>
      <w:r>
        <w:rPr>
          <w:spacing w:val="-8"/>
        </w:rPr>
        <w:t>computer</w:t>
      </w:r>
      <w:r>
        <w:rPr>
          <w:spacing w:val="-11"/>
        </w:rPr>
        <w:t xml:space="preserve"> </w:t>
      </w:r>
      <w:r>
        <w:rPr>
          <w:spacing w:val="-8"/>
        </w:rPr>
        <w:t>vision</w:t>
      </w:r>
      <w:r>
        <w:rPr>
          <w:spacing w:val="-16"/>
        </w:rPr>
        <w:t xml:space="preserve"> </w:t>
      </w:r>
      <w:r>
        <w:rPr>
          <w:spacing w:val="-8"/>
        </w:rPr>
        <w:t>task</w:t>
      </w:r>
      <w:r>
        <w:rPr>
          <w:spacing w:val="-16"/>
        </w:rPr>
        <w:t xml:space="preserve"> </w:t>
      </w:r>
      <w:r>
        <w:rPr>
          <w:spacing w:val="-8"/>
        </w:rPr>
        <w:t>involving</w:t>
      </w:r>
      <w:r>
        <w:rPr>
          <w:spacing w:val="-16"/>
        </w:rPr>
        <w:t xml:space="preserve"> </w:t>
      </w:r>
      <w:r>
        <w:rPr>
          <w:spacing w:val="-8"/>
        </w:rPr>
        <w:t>classification</w:t>
      </w:r>
      <w:r>
        <w:rPr>
          <w:spacing w:val="-16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medical</w:t>
      </w:r>
      <w:r>
        <w:rPr>
          <w:spacing w:val="-12"/>
        </w:rPr>
        <w:t xml:space="preserve"> </w:t>
      </w:r>
      <w:r>
        <w:rPr>
          <w:spacing w:val="-8"/>
        </w:rPr>
        <w:t>images,</w:t>
      </w:r>
      <w:r>
        <w:rPr>
          <w:spacing w:val="-13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following</w:t>
      </w:r>
      <w:r>
        <w:rPr>
          <w:spacing w:val="-16"/>
        </w:rPr>
        <w:t xml:space="preserve"> </w:t>
      </w:r>
      <w:r>
        <w:rPr>
          <w:spacing w:val="-8"/>
        </w:rPr>
        <w:t xml:space="preserve">tools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technologies</w:t>
      </w:r>
      <w:r>
        <w:rPr>
          <w:spacing w:val="-18"/>
        </w:rPr>
        <w:t xml:space="preserve"> </w:t>
      </w:r>
      <w:r>
        <w:rPr>
          <w:spacing w:val="-4"/>
        </w:rPr>
        <w:t>were</w:t>
      </w:r>
      <w:r>
        <w:rPr>
          <w:spacing w:val="-18"/>
        </w:rPr>
        <w:t xml:space="preserve"> </w:t>
      </w:r>
      <w:r>
        <w:rPr>
          <w:spacing w:val="-4"/>
        </w:rPr>
        <w:t>selected:</w:t>
      </w:r>
    </w:p>
    <w:p w:rsidR="00E3665C" w:rsidRDefault="009F3DC8">
      <w:pPr>
        <w:pStyle w:val="ListParagraph"/>
        <w:numPr>
          <w:ilvl w:val="1"/>
          <w:numId w:val="2"/>
        </w:numPr>
        <w:tabs>
          <w:tab w:val="left" w:pos="744"/>
        </w:tabs>
        <w:spacing w:before="159" w:line="278" w:lineRule="auto"/>
        <w:ind w:right="745"/>
        <w:rPr>
          <w:sz w:val="28"/>
        </w:rPr>
      </w:pPr>
      <w:r>
        <w:rPr>
          <w:spacing w:val="-10"/>
          <w:sz w:val="28"/>
        </w:rPr>
        <w:t>Programming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Language: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Python</w:t>
      </w:r>
      <w:r>
        <w:rPr>
          <w:spacing w:val="-14"/>
          <w:sz w:val="28"/>
        </w:rPr>
        <w:t xml:space="preserve"> </w:t>
      </w:r>
      <w:proofErr w:type="gramStart"/>
      <w:r>
        <w:rPr>
          <w:spacing w:val="-10"/>
          <w:sz w:val="28"/>
        </w:rPr>
        <w:t>Known</w:t>
      </w:r>
      <w:proofErr w:type="gramEnd"/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its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simplicity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wide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use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 xml:space="preserve">data </w:t>
      </w:r>
      <w:r>
        <w:rPr>
          <w:spacing w:val="-2"/>
          <w:sz w:val="28"/>
        </w:rPr>
        <w:t>science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pacing w:val="-2"/>
          <w:sz w:val="28"/>
        </w:rPr>
        <w:t>deep</w:t>
      </w:r>
      <w:r>
        <w:rPr>
          <w:spacing w:val="-21"/>
          <w:sz w:val="28"/>
        </w:rPr>
        <w:t xml:space="preserve"> </w:t>
      </w:r>
      <w:r>
        <w:rPr>
          <w:spacing w:val="-2"/>
          <w:sz w:val="28"/>
        </w:rPr>
        <w:t>learning.</w:t>
      </w:r>
    </w:p>
    <w:p w:rsidR="00E3665C" w:rsidRDefault="009F3DC8">
      <w:pPr>
        <w:pStyle w:val="ListParagraph"/>
        <w:numPr>
          <w:ilvl w:val="1"/>
          <w:numId w:val="2"/>
        </w:numPr>
        <w:tabs>
          <w:tab w:val="left" w:pos="743"/>
        </w:tabs>
        <w:spacing w:before="0" w:line="339" w:lineRule="exact"/>
        <w:ind w:left="743" w:hanging="359"/>
        <w:rPr>
          <w:sz w:val="28"/>
        </w:rPr>
      </w:pPr>
      <w:r>
        <w:rPr>
          <w:spacing w:val="-10"/>
          <w:sz w:val="28"/>
        </w:rPr>
        <w:t>Libraries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&amp;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Frameworks</w:t>
      </w:r>
    </w:p>
    <w:p w:rsidR="00E3665C" w:rsidRDefault="009F3DC8">
      <w:pPr>
        <w:pStyle w:val="ListParagraph"/>
        <w:numPr>
          <w:ilvl w:val="1"/>
          <w:numId w:val="2"/>
        </w:numPr>
        <w:tabs>
          <w:tab w:val="left" w:pos="743"/>
        </w:tabs>
        <w:ind w:left="743" w:hanging="359"/>
        <w:rPr>
          <w:sz w:val="28"/>
        </w:rPr>
      </w:pPr>
      <w:proofErr w:type="spellStart"/>
      <w:r>
        <w:rPr>
          <w:spacing w:val="-12"/>
          <w:sz w:val="28"/>
        </w:rPr>
        <w:t>TensorFlow</w:t>
      </w:r>
      <w:proofErr w:type="spellEnd"/>
      <w:r>
        <w:rPr>
          <w:spacing w:val="-12"/>
          <w:sz w:val="28"/>
        </w:rPr>
        <w:t>/</w:t>
      </w:r>
      <w:proofErr w:type="spellStart"/>
      <w:r>
        <w:rPr>
          <w:spacing w:val="-12"/>
          <w:sz w:val="28"/>
        </w:rPr>
        <w:t>Keras</w:t>
      </w:r>
      <w:proofErr w:type="spellEnd"/>
      <w:r>
        <w:rPr>
          <w:spacing w:val="-12"/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pacing w:val="-12"/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pacing w:val="-12"/>
          <w:sz w:val="28"/>
        </w:rPr>
        <w:t>building</w:t>
      </w:r>
      <w:r>
        <w:rPr>
          <w:spacing w:val="-8"/>
          <w:sz w:val="28"/>
        </w:rPr>
        <w:t xml:space="preserve"> </w:t>
      </w:r>
      <w:r>
        <w:rPr>
          <w:spacing w:val="-12"/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12"/>
          <w:sz w:val="28"/>
        </w:rPr>
        <w:t>training</w:t>
      </w:r>
      <w:r>
        <w:rPr>
          <w:spacing w:val="-8"/>
          <w:sz w:val="28"/>
        </w:rPr>
        <w:t xml:space="preserve"> </w:t>
      </w:r>
      <w:r>
        <w:rPr>
          <w:spacing w:val="-12"/>
          <w:sz w:val="28"/>
        </w:rPr>
        <w:t>deep</w:t>
      </w:r>
      <w:r>
        <w:rPr>
          <w:spacing w:val="-1"/>
          <w:sz w:val="28"/>
        </w:rPr>
        <w:t xml:space="preserve"> </w:t>
      </w:r>
      <w:r>
        <w:rPr>
          <w:spacing w:val="-12"/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pacing w:val="-12"/>
          <w:sz w:val="28"/>
        </w:rPr>
        <w:t>models.</w:t>
      </w:r>
    </w:p>
    <w:p w:rsidR="00E3665C" w:rsidRDefault="009F3DC8">
      <w:pPr>
        <w:pStyle w:val="ListParagraph"/>
        <w:numPr>
          <w:ilvl w:val="1"/>
          <w:numId w:val="2"/>
        </w:numPr>
        <w:tabs>
          <w:tab w:val="left" w:pos="743"/>
        </w:tabs>
        <w:spacing w:before="54"/>
        <w:ind w:left="743" w:hanging="359"/>
        <w:rPr>
          <w:sz w:val="28"/>
        </w:rPr>
      </w:pPr>
      <w:proofErr w:type="spellStart"/>
      <w:r>
        <w:rPr>
          <w:spacing w:val="-10"/>
          <w:sz w:val="28"/>
        </w:rPr>
        <w:t>OpenCV</w:t>
      </w:r>
      <w:proofErr w:type="spellEnd"/>
      <w:r>
        <w:rPr>
          <w:spacing w:val="-10"/>
          <w:sz w:val="28"/>
        </w:rPr>
        <w:t>: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image</w:t>
      </w:r>
      <w:r>
        <w:rPr>
          <w:spacing w:val="-21"/>
          <w:sz w:val="28"/>
        </w:rPr>
        <w:t xml:space="preserve"> </w:t>
      </w:r>
      <w:r>
        <w:rPr>
          <w:spacing w:val="-10"/>
          <w:sz w:val="28"/>
        </w:rPr>
        <w:t>reading,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preprocessing,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enhancement.</w:t>
      </w:r>
    </w:p>
    <w:p w:rsidR="00E3665C" w:rsidRDefault="009F3DC8">
      <w:pPr>
        <w:pStyle w:val="ListParagraph"/>
        <w:numPr>
          <w:ilvl w:val="1"/>
          <w:numId w:val="2"/>
        </w:numPr>
        <w:tabs>
          <w:tab w:val="left" w:pos="743"/>
        </w:tabs>
        <w:spacing w:before="58"/>
        <w:ind w:left="743" w:hanging="359"/>
        <w:rPr>
          <w:sz w:val="28"/>
        </w:rPr>
      </w:pPr>
      <w:proofErr w:type="spellStart"/>
      <w:r>
        <w:rPr>
          <w:spacing w:val="-10"/>
          <w:sz w:val="28"/>
        </w:rPr>
        <w:t>NumPy</w:t>
      </w:r>
      <w:proofErr w:type="spellEnd"/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&amp;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Pandas: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data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manipulation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numerical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operations.</w:t>
      </w:r>
    </w:p>
    <w:p w:rsidR="00E3665C" w:rsidRDefault="009F3DC8">
      <w:pPr>
        <w:pStyle w:val="BodyText"/>
        <w:spacing w:line="278" w:lineRule="auto"/>
        <w:ind w:left="0" w:right="522"/>
        <w:rPr>
          <w:spacing w:val="-10"/>
        </w:rPr>
      </w:pPr>
      <w:proofErr w:type="spellStart"/>
      <w:r>
        <w:rPr>
          <w:spacing w:val="-10"/>
        </w:rPr>
        <w:t>Matplotlib</w:t>
      </w:r>
      <w:proofErr w:type="spellEnd"/>
      <w:r>
        <w:rPr>
          <w:spacing w:val="-18"/>
        </w:rPr>
        <w:t xml:space="preserve"> </w:t>
      </w:r>
      <w:r>
        <w:rPr>
          <w:spacing w:val="-10"/>
        </w:rPr>
        <w:t>&amp;</w:t>
      </w:r>
      <w:r>
        <w:rPr>
          <w:spacing w:val="-17"/>
        </w:rPr>
        <w:t xml:space="preserve"> </w:t>
      </w:r>
      <w:proofErr w:type="spellStart"/>
      <w:r>
        <w:rPr>
          <w:spacing w:val="-10"/>
        </w:rPr>
        <w:t>Seaborn</w:t>
      </w:r>
      <w:proofErr w:type="spellEnd"/>
      <w:r>
        <w:rPr>
          <w:spacing w:val="-10"/>
        </w:rPr>
        <w:t>:</w:t>
      </w:r>
      <w:r>
        <w:rPr>
          <w:spacing w:val="-16"/>
        </w:rPr>
        <w:t xml:space="preserve"> </w:t>
      </w:r>
      <w:r>
        <w:rPr>
          <w:spacing w:val="-10"/>
        </w:rPr>
        <w:t>For</w:t>
      </w:r>
      <w:r>
        <w:rPr>
          <w:spacing w:val="-13"/>
        </w:rPr>
        <w:t xml:space="preserve"> </w:t>
      </w:r>
      <w:r>
        <w:rPr>
          <w:spacing w:val="-10"/>
        </w:rPr>
        <w:t>visualiz</w:t>
      </w:r>
      <w:r>
        <w:rPr>
          <w:spacing w:val="-10"/>
        </w:rPr>
        <w:t>ing</w:t>
      </w:r>
      <w:r>
        <w:rPr>
          <w:spacing w:val="-18"/>
        </w:rPr>
        <w:t xml:space="preserve"> </w:t>
      </w:r>
      <w:r>
        <w:rPr>
          <w:spacing w:val="-10"/>
        </w:rPr>
        <w:t>training</w:t>
      </w:r>
      <w:r>
        <w:rPr>
          <w:spacing w:val="-18"/>
        </w:rPr>
        <w:t xml:space="preserve"> </w:t>
      </w:r>
      <w:r>
        <w:rPr>
          <w:spacing w:val="-10"/>
        </w:rPr>
        <w:t>results</w:t>
      </w:r>
      <w:r>
        <w:rPr>
          <w:spacing w:val="-14"/>
        </w:rPr>
        <w:t xml:space="preserve"> </w:t>
      </w:r>
      <w:r>
        <w:rPr>
          <w:spacing w:val="-10"/>
        </w:rPr>
        <w:t>and</w:t>
      </w:r>
      <w:r>
        <w:rPr>
          <w:spacing w:val="-18"/>
        </w:rPr>
        <w:t xml:space="preserve"> </w:t>
      </w:r>
      <w:r>
        <w:rPr>
          <w:spacing w:val="-10"/>
        </w:rPr>
        <w:t>performance</w:t>
      </w:r>
      <w:r>
        <w:rPr>
          <w:spacing w:val="-14"/>
        </w:rPr>
        <w:t xml:space="preserve"> </w:t>
      </w:r>
      <w:r>
        <w:rPr>
          <w:spacing w:val="-10"/>
        </w:rPr>
        <w:t>metric</w:t>
      </w:r>
      <w:r>
        <w:rPr>
          <w:spacing w:val="-10"/>
        </w:rPr>
        <w:t>.</w:t>
      </w:r>
    </w:p>
    <w:p w:rsidR="00E3665C" w:rsidRDefault="00E3665C">
      <w:pPr>
        <w:pStyle w:val="BodyText"/>
        <w:spacing w:line="278" w:lineRule="auto"/>
        <w:ind w:left="0" w:right="522"/>
        <w:rPr>
          <w:spacing w:val="-10"/>
        </w:rPr>
      </w:pPr>
    </w:p>
    <w:p w:rsidR="00E3665C" w:rsidRDefault="009F3DC8">
      <w:pPr>
        <w:pStyle w:val="BodyText"/>
        <w:spacing w:before="215"/>
        <w:ind w:left="0"/>
        <w:rPr>
          <w:rFonts w:ascii="Arial Rounded MT Bold"/>
        </w:rPr>
      </w:pPr>
      <w:r>
        <w:rPr>
          <w:rFonts w:ascii="Arial Rounded MT Bold"/>
          <w:spacing w:val="-10"/>
        </w:rPr>
        <w:t>Model</w:t>
      </w:r>
      <w:r>
        <w:rPr>
          <w:rFonts w:ascii="Arial Rounded MT Bold"/>
          <w:spacing w:val="-13"/>
        </w:rPr>
        <w:t xml:space="preserve"> </w:t>
      </w:r>
      <w:r>
        <w:rPr>
          <w:rFonts w:ascii="Arial Rounded MT Bold"/>
          <w:spacing w:val="-2"/>
        </w:rPr>
        <w:t>Selection:</w:t>
      </w:r>
    </w:p>
    <w:p w:rsidR="00E3665C" w:rsidRDefault="009F3DC8">
      <w:pPr>
        <w:pStyle w:val="BodyText"/>
        <w:spacing w:before="210" w:line="278" w:lineRule="auto"/>
        <w:ind w:right="348"/>
      </w:pPr>
      <w:r>
        <w:rPr>
          <w:spacing w:val="-10"/>
        </w:rPr>
        <w:t>The</w:t>
      </w:r>
      <w:r>
        <w:rPr>
          <w:spacing w:val="-12"/>
        </w:rPr>
        <w:t xml:space="preserve"> </w:t>
      </w:r>
      <w:r>
        <w:rPr>
          <w:spacing w:val="-10"/>
        </w:rPr>
        <w:t>team</w:t>
      </w:r>
      <w:r>
        <w:rPr>
          <w:spacing w:val="-12"/>
        </w:rPr>
        <w:t xml:space="preserve"> </w:t>
      </w:r>
      <w:r>
        <w:rPr>
          <w:spacing w:val="-10"/>
        </w:rPr>
        <w:t>chose</w:t>
      </w:r>
      <w:r>
        <w:rPr>
          <w:spacing w:val="-12"/>
        </w:rPr>
        <w:t xml:space="preserve"> </w:t>
      </w:r>
      <w:r>
        <w:rPr>
          <w:spacing w:val="-10"/>
        </w:rPr>
        <w:t>InceptionV3,</w:t>
      </w:r>
      <w:r>
        <w:rPr>
          <w:spacing w:val="-13"/>
        </w:rPr>
        <w:t xml:space="preserve"> </w:t>
      </w:r>
      <w:r>
        <w:rPr>
          <w:spacing w:val="-10"/>
        </w:rPr>
        <w:t>a</w:t>
      </w:r>
      <w:r>
        <w:rPr>
          <w:spacing w:val="-12"/>
        </w:rPr>
        <w:t xml:space="preserve"> </w:t>
      </w:r>
      <w:r>
        <w:rPr>
          <w:spacing w:val="-10"/>
        </w:rPr>
        <w:t>pre-trained</w:t>
      </w:r>
      <w:r>
        <w:rPr>
          <w:spacing w:val="-16"/>
        </w:rPr>
        <w:t xml:space="preserve"> </w:t>
      </w:r>
      <w:r>
        <w:rPr>
          <w:spacing w:val="-10"/>
        </w:rPr>
        <w:t>CNN</w:t>
      </w:r>
      <w:r>
        <w:rPr>
          <w:spacing w:val="-19"/>
        </w:rPr>
        <w:t xml:space="preserve"> </w:t>
      </w:r>
      <w:r>
        <w:rPr>
          <w:spacing w:val="-10"/>
        </w:rPr>
        <w:t>model</w:t>
      </w:r>
      <w:r>
        <w:rPr>
          <w:spacing w:val="-12"/>
        </w:rPr>
        <w:t xml:space="preserve"> </w:t>
      </w:r>
      <w:r>
        <w:rPr>
          <w:spacing w:val="-10"/>
        </w:rPr>
        <w:t>known</w:t>
      </w:r>
      <w:r>
        <w:rPr>
          <w:spacing w:val="-13"/>
        </w:rPr>
        <w:t xml:space="preserve"> </w:t>
      </w:r>
      <w:r>
        <w:rPr>
          <w:spacing w:val="-10"/>
        </w:rPr>
        <w:t>for</w:t>
      </w:r>
      <w:r>
        <w:rPr>
          <w:spacing w:val="-11"/>
        </w:rPr>
        <w:t xml:space="preserve"> </w:t>
      </w:r>
      <w:r>
        <w:rPr>
          <w:spacing w:val="-10"/>
        </w:rPr>
        <w:t>its</w:t>
      </w:r>
      <w:r>
        <w:rPr>
          <w:spacing w:val="-19"/>
        </w:rPr>
        <w:t xml:space="preserve"> </w:t>
      </w:r>
      <w:r>
        <w:rPr>
          <w:spacing w:val="-10"/>
        </w:rPr>
        <w:t>balance</w:t>
      </w:r>
      <w:r>
        <w:rPr>
          <w:spacing w:val="-12"/>
        </w:rPr>
        <w:t xml:space="preserve"> </w:t>
      </w:r>
      <w:r>
        <w:rPr>
          <w:spacing w:val="-10"/>
        </w:rPr>
        <w:t xml:space="preserve">between </w:t>
      </w:r>
      <w:r>
        <w:rPr>
          <w:spacing w:val="-8"/>
        </w:rPr>
        <w:t>accuracy</w:t>
      </w:r>
      <w:r>
        <w:rPr>
          <w:spacing w:val="-21"/>
        </w:rPr>
        <w:t xml:space="preserve"> </w:t>
      </w:r>
      <w:r>
        <w:rPr>
          <w:spacing w:val="-8"/>
        </w:rPr>
        <w:t>and</w:t>
      </w:r>
      <w:r>
        <w:rPr>
          <w:spacing w:val="-21"/>
        </w:rPr>
        <w:t xml:space="preserve"> </w:t>
      </w:r>
      <w:r>
        <w:rPr>
          <w:spacing w:val="-8"/>
        </w:rPr>
        <w:t>computational</w:t>
      </w:r>
      <w:r>
        <w:rPr>
          <w:spacing w:val="-18"/>
        </w:rPr>
        <w:t xml:space="preserve"> </w:t>
      </w:r>
      <w:r>
        <w:rPr>
          <w:spacing w:val="-8"/>
        </w:rPr>
        <w:t>efficiency.</w:t>
      </w:r>
      <w:r>
        <w:rPr>
          <w:spacing w:val="-20"/>
        </w:rPr>
        <w:t xml:space="preserve"> </w:t>
      </w:r>
      <w:r>
        <w:rPr>
          <w:spacing w:val="-8"/>
        </w:rPr>
        <w:t>This</w:t>
      </w:r>
      <w:r>
        <w:rPr>
          <w:spacing w:val="-18"/>
        </w:rPr>
        <w:t xml:space="preserve"> </w:t>
      </w:r>
      <w:r>
        <w:rPr>
          <w:spacing w:val="-8"/>
        </w:rPr>
        <w:t>model</w:t>
      </w:r>
      <w:r>
        <w:rPr>
          <w:spacing w:val="-18"/>
        </w:rPr>
        <w:t xml:space="preserve"> </w:t>
      </w:r>
      <w:r>
        <w:rPr>
          <w:spacing w:val="-8"/>
        </w:rPr>
        <w:t>would</w:t>
      </w:r>
      <w:r>
        <w:rPr>
          <w:spacing w:val="-21"/>
        </w:rPr>
        <w:t xml:space="preserve"> </w:t>
      </w:r>
      <w:r>
        <w:rPr>
          <w:spacing w:val="-8"/>
        </w:rPr>
        <w:t>be</w:t>
      </w:r>
      <w:r>
        <w:rPr>
          <w:spacing w:val="-18"/>
        </w:rPr>
        <w:t xml:space="preserve"> </w:t>
      </w:r>
      <w:r>
        <w:rPr>
          <w:spacing w:val="-8"/>
        </w:rPr>
        <w:t>fine-tuned</w:t>
      </w:r>
      <w:r>
        <w:rPr>
          <w:spacing w:val="-21"/>
        </w:rPr>
        <w:t xml:space="preserve"> </w:t>
      </w:r>
      <w:r>
        <w:rPr>
          <w:spacing w:val="-8"/>
        </w:rPr>
        <w:t>using</w:t>
      </w:r>
      <w:r>
        <w:rPr>
          <w:spacing w:val="-21"/>
        </w:rPr>
        <w:t xml:space="preserve"> </w:t>
      </w:r>
      <w:r>
        <w:rPr>
          <w:spacing w:val="-8"/>
        </w:rPr>
        <w:t xml:space="preserve">transfer </w:t>
      </w:r>
      <w:r>
        <w:rPr>
          <w:spacing w:val="-6"/>
        </w:rPr>
        <w:t>learning</w:t>
      </w:r>
      <w:r>
        <w:rPr>
          <w:spacing w:val="-21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suit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specific</w:t>
      </w:r>
      <w:r>
        <w:rPr>
          <w:spacing w:val="-22"/>
        </w:rPr>
        <w:t xml:space="preserve"> </w:t>
      </w:r>
      <w:r>
        <w:rPr>
          <w:spacing w:val="-6"/>
        </w:rPr>
        <w:t>task</w:t>
      </w:r>
      <w:r>
        <w:rPr>
          <w:spacing w:val="-21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white</w:t>
      </w:r>
      <w:r>
        <w:rPr>
          <w:spacing w:val="-18"/>
        </w:rPr>
        <w:t xml:space="preserve"> </w:t>
      </w:r>
      <w:r>
        <w:rPr>
          <w:spacing w:val="-6"/>
        </w:rPr>
        <w:t>blood</w:t>
      </w:r>
      <w:r>
        <w:rPr>
          <w:spacing w:val="-21"/>
        </w:rPr>
        <w:t xml:space="preserve"> </w:t>
      </w:r>
      <w:r>
        <w:rPr>
          <w:spacing w:val="-6"/>
        </w:rPr>
        <w:t>cell</w:t>
      </w:r>
      <w:r>
        <w:rPr>
          <w:spacing w:val="-18"/>
        </w:rPr>
        <w:t xml:space="preserve"> </w:t>
      </w:r>
      <w:r>
        <w:rPr>
          <w:spacing w:val="-6"/>
        </w:rPr>
        <w:t>classification.</w:t>
      </w:r>
    </w:p>
    <w:p w:rsidR="00E3665C" w:rsidRDefault="00E3665C">
      <w:pPr>
        <w:pStyle w:val="BodyText"/>
        <w:spacing w:line="278" w:lineRule="auto"/>
        <w:ind w:left="0" w:right="522"/>
        <w:rPr>
          <w:spacing w:val="-10"/>
        </w:rPr>
        <w:sectPr w:rsidR="00E3665C">
          <w:pgSz w:w="11910" w:h="16840"/>
          <w:pgMar w:top="1360" w:right="992" w:bottom="280" w:left="1417" w:header="720" w:footer="720" w:gutter="0"/>
          <w:cols w:space="720"/>
        </w:sectPr>
      </w:pPr>
    </w:p>
    <w:p w:rsidR="00E3665C" w:rsidRDefault="009F3DC8">
      <w:pPr>
        <w:pStyle w:val="BodyText"/>
        <w:spacing w:before="210" w:line="278" w:lineRule="auto"/>
        <w:ind w:right="348"/>
        <w:rPr>
          <w:rFonts w:ascii="Arial Rounded MT Bold"/>
        </w:rPr>
      </w:pPr>
      <w:r>
        <w:rPr>
          <w:spacing w:val="-6"/>
        </w:rPr>
        <w:lastRenderedPageBreak/>
        <w:t>.</w:t>
      </w:r>
      <w:r>
        <w:rPr>
          <w:rFonts w:ascii="Arial Rounded MT Bold"/>
          <w:spacing w:val="-11"/>
        </w:rPr>
        <w:t>Development</w:t>
      </w:r>
      <w:r>
        <w:rPr>
          <w:rFonts w:ascii="Arial Rounded MT Bold"/>
          <w:spacing w:val="-20"/>
        </w:rPr>
        <w:t xml:space="preserve"> </w:t>
      </w:r>
      <w:r>
        <w:rPr>
          <w:rFonts w:ascii="Arial Rounded MT Bold"/>
          <w:spacing w:val="-2"/>
        </w:rPr>
        <w:t>Environment:</w:t>
      </w:r>
    </w:p>
    <w:p w:rsidR="00E3665C" w:rsidRDefault="009F3DC8">
      <w:pPr>
        <w:pStyle w:val="BodyText"/>
        <w:spacing w:before="210" w:line="278" w:lineRule="auto"/>
        <w:ind w:right="522"/>
      </w:pPr>
      <w:proofErr w:type="spellStart"/>
      <w:r>
        <w:rPr>
          <w:spacing w:val="-10"/>
        </w:rPr>
        <w:t>Jupyter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Notebook</w:t>
      </w:r>
      <w:r>
        <w:rPr>
          <w:spacing w:val="-16"/>
        </w:rPr>
        <w:t xml:space="preserve"> </w:t>
      </w:r>
      <w:r>
        <w:rPr>
          <w:spacing w:val="-10"/>
        </w:rPr>
        <w:t>/</w:t>
      </w:r>
      <w:r>
        <w:rPr>
          <w:spacing w:val="-12"/>
        </w:rPr>
        <w:t xml:space="preserve"> </w:t>
      </w:r>
      <w:r>
        <w:rPr>
          <w:spacing w:val="-10"/>
        </w:rPr>
        <w:t>Google</w:t>
      </w:r>
      <w:r>
        <w:rPr>
          <w:spacing w:val="-13"/>
        </w:rPr>
        <w:t xml:space="preserve"> </w:t>
      </w:r>
      <w:proofErr w:type="spellStart"/>
      <w:r>
        <w:rPr>
          <w:spacing w:val="-10"/>
        </w:rPr>
        <w:t>Colab</w:t>
      </w:r>
      <w:proofErr w:type="spellEnd"/>
      <w:r>
        <w:rPr>
          <w:spacing w:val="-16"/>
        </w:rPr>
        <w:t xml:space="preserve"> </w:t>
      </w:r>
      <w:proofErr w:type="gramStart"/>
      <w:r>
        <w:rPr>
          <w:spacing w:val="-10"/>
        </w:rPr>
        <w:t>was</w:t>
      </w:r>
      <w:proofErr w:type="gramEnd"/>
      <w:r>
        <w:rPr>
          <w:spacing w:val="-13"/>
        </w:rPr>
        <w:t xml:space="preserve"> </w:t>
      </w:r>
      <w:r>
        <w:rPr>
          <w:spacing w:val="-10"/>
        </w:rPr>
        <w:t>chosen</w:t>
      </w:r>
      <w:r>
        <w:rPr>
          <w:spacing w:val="-16"/>
        </w:rPr>
        <w:t xml:space="preserve"> </w:t>
      </w:r>
      <w:r>
        <w:rPr>
          <w:spacing w:val="-10"/>
        </w:rPr>
        <w:t>for</w:t>
      </w:r>
      <w:r>
        <w:rPr>
          <w:spacing w:val="-16"/>
        </w:rPr>
        <w:t xml:space="preserve"> </w:t>
      </w:r>
      <w:r>
        <w:rPr>
          <w:spacing w:val="-10"/>
        </w:rPr>
        <w:t>its</w:t>
      </w:r>
      <w:r>
        <w:rPr>
          <w:spacing w:val="-13"/>
        </w:rPr>
        <w:t xml:space="preserve"> </w:t>
      </w:r>
      <w:r>
        <w:rPr>
          <w:spacing w:val="-10"/>
        </w:rPr>
        <w:t>ease</w:t>
      </w:r>
      <w:r>
        <w:rPr>
          <w:spacing w:val="-18"/>
        </w:rPr>
        <w:t xml:space="preserve"> </w:t>
      </w:r>
      <w:r>
        <w:rPr>
          <w:spacing w:val="-10"/>
        </w:rPr>
        <w:t>of</w:t>
      </w:r>
      <w:r>
        <w:rPr>
          <w:spacing w:val="-14"/>
        </w:rPr>
        <w:t xml:space="preserve"> </w:t>
      </w:r>
      <w:r>
        <w:rPr>
          <w:spacing w:val="-10"/>
        </w:rPr>
        <w:t>code</w:t>
      </w:r>
      <w:r>
        <w:rPr>
          <w:spacing w:val="-13"/>
        </w:rPr>
        <w:t xml:space="preserve"> </w:t>
      </w:r>
      <w:r>
        <w:rPr>
          <w:spacing w:val="-10"/>
        </w:rPr>
        <w:t xml:space="preserve">visualization, </w:t>
      </w:r>
      <w:r>
        <w:rPr>
          <w:spacing w:val="-8"/>
        </w:rPr>
        <w:t>interactivity,</w:t>
      </w:r>
      <w:r>
        <w:rPr>
          <w:spacing w:val="-11"/>
        </w:rPr>
        <w:t xml:space="preserve"> </w:t>
      </w:r>
      <w:r>
        <w:rPr>
          <w:spacing w:val="-8"/>
        </w:rPr>
        <w:t>and</w:t>
      </w:r>
      <w:r>
        <w:rPr>
          <w:spacing w:val="-13"/>
        </w:rPr>
        <w:t xml:space="preserve"> </w:t>
      </w:r>
      <w:r>
        <w:rPr>
          <w:spacing w:val="-8"/>
        </w:rPr>
        <w:t>GPU</w:t>
      </w:r>
      <w:r>
        <w:rPr>
          <w:spacing w:val="-11"/>
        </w:rPr>
        <w:t xml:space="preserve"> </w:t>
      </w:r>
      <w:r>
        <w:rPr>
          <w:spacing w:val="-8"/>
        </w:rPr>
        <w:t>support,</w:t>
      </w:r>
      <w:r>
        <w:rPr>
          <w:spacing w:val="-11"/>
        </w:rPr>
        <w:t xml:space="preserve"> </w:t>
      </w:r>
      <w:r>
        <w:rPr>
          <w:spacing w:val="-8"/>
        </w:rPr>
        <w:t>which</w:t>
      </w:r>
      <w:r>
        <w:rPr>
          <w:spacing w:val="-13"/>
        </w:rPr>
        <w:t xml:space="preserve"> </w:t>
      </w:r>
      <w:r>
        <w:rPr>
          <w:spacing w:val="-8"/>
        </w:rPr>
        <w:t>speeds</w:t>
      </w:r>
      <w:r>
        <w:rPr>
          <w:spacing w:val="-10"/>
        </w:rPr>
        <w:t xml:space="preserve"> </w:t>
      </w:r>
      <w:r>
        <w:rPr>
          <w:spacing w:val="-8"/>
        </w:rPr>
        <w:t>up</w:t>
      </w:r>
      <w:r>
        <w:rPr>
          <w:spacing w:val="-13"/>
        </w:rPr>
        <w:t xml:space="preserve"> </w:t>
      </w:r>
      <w:r>
        <w:rPr>
          <w:spacing w:val="-8"/>
        </w:rPr>
        <w:t>training</w:t>
      </w:r>
      <w:r>
        <w:rPr>
          <w:spacing w:val="-13"/>
        </w:rPr>
        <w:t xml:space="preserve"> </w:t>
      </w:r>
      <w:r>
        <w:rPr>
          <w:spacing w:val="-8"/>
        </w:rPr>
        <w:t>time.</w:t>
      </w:r>
    </w:p>
    <w:p w:rsidR="00E3665C" w:rsidRDefault="009F3DC8">
      <w:pPr>
        <w:pStyle w:val="BodyText"/>
        <w:spacing w:before="157"/>
        <w:rPr>
          <w:rFonts w:ascii="Arial Rounded MT Bold" w:hAnsi="Arial Rounded MT Bold"/>
        </w:rPr>
      </w:pPr>
      <w:proofErr w:type="gramStart"/>
      <w:r>
        <w:rPr>
          <w:rFonts w:ascii="Segoe UI Emoji" w:hAnsi="Segoe UI Emoji"/>
          <w:color w:val="CDC4D5"/>
          <w:spacing w:val="-385"/>
          <w:w w:val="99"/>
        </w:rPr>
        <w:t>◦</w:t>
      </w:r>
      <w:r>
        <w:rPr>
          <w:rFonts w:ascii="Segoe UI Emoji" w:hAnsi="Segoe UI Emoji"/>
          <w:color w:val="B4ACBB"/>
          <w:spacing w:val="-385"/>
          <w:w w:val="77"/>
        </w:rPr>
        <w:t>☼</w:t>
      </w:r>
      <w:r>
        <w:rPr>
          <w:rFonts w:ascii="Segoe UI Emoji" w:hAnsi="Segoe UI Emoji"/>
          <w:color w:val="998EA3"/>
          <w:w w:val="122"/>
        </w:rPr>
        <w:t>O</w:t>
      </w:r>
      <w:r>
        <w:rPr>
          <w:rFonts w:ascii="Segoe UI Emoji" w:hAnsi="Segoe UI Emoji"/>
          <w:color w:val="998EA3"/>
          <w:spacing w:val="-19"/>
          <w:w w:val="99"/>
        </w:rPr>
        <w:t xml:space="preserve"> </w:t>
      </w:r>
      <w:r>
        <w:rPr>
          <w:rFonts w:ascii="Arial Rounded MT Bold" w:hAnsi="Arial Rounded MT Bold"/>
        </w:rPr>
        <w:t>2.</w:t>
      </w:r>
      <w:proofErr w:type="gramEnd"/>
      <w:r>
        <w:rPr>
          <w:rFonts w:ascii="Arial Rounded MT Bold" w:hAnsi="Arial Rounded MT Bold"/>
          <w:spacing w:val="-11"/>
        </w:rPr>
        <w:t xml:space="preserve"> </w:t>
      </w:r>
      <w:r>
        <w:rPr>
          <w:rFonts w:ascii="Arial Rounded MT Bold" w:hAnsi="Arial Rounded MT Bold"/>
        </w:rPr>
        <w:t>Functional</w:t>
      </w:r>
      <w:r>
        <w:rPr>
          <w:rFonts w:ascii="Arial Rounded MT Bold" w:hAnsi="Arial Rounded MT Bold"/>
          <w:spacing w:val="-15"/>
        </w:rPr>
        <w:t xml:space="preserve"> </w:t>
      </w:r>
      <w:r>
        <w:rPr>
          <w:rFonts w:ascii="Arial Rounded MT Bold" w:hAnsi="Arial Rounded MT Bold"/>
          <w:spacing w:val="-2"/>
        </w:rPr>
        <w:t>Requirements</w:t>
      </w:r>
    </w:p>
    <w:p w:rsidR="00E3665C" w:rsidRDefault="009F3DC8">
      <w:pPr>
        <w:pStyle w:val="BodyText"/>
        <w:spacing w:before="218" w:line="278" w:lineRule="auto"/>
        <w:ind w:right="540"/>
        <w:jc w:val="both"/>
      </w:pPr>
      <w:r>
        <w:rPr>
          <w:spacing w:val="-12"/>
        </w:rPr>
        <w:t>Functional</w:t>
      </w:r>
      <w:r>
        <w:rPr>
          <w:spacing w:val="-4"/>
        </w:rPr>
        <w:t xml:space="preserve"> </w:t>
      </w:r>
      <w:r>
        <w:rPr>
          <w:spacing w:val="-12"/>
        </w:rPr>
        <w:t>requirements</w:t>
      </w:r>
      <w:r>
        <w:rPr>
          <w:spacing w:val="-4"/>
        </w:rPr>
        <w:t xml:space="preserve"> </w:t>
      </w:r>
      <w:r>
        <w:rPr>
          <w:spacing w:val="-12"/>
        </w:rPr>
        <w:t>define</w:t>
      </w:r>
      <w:r>
        <w:rPr>
          <w:spacing w:val="-4"/>
        </w:rPr>
        <w:t xml:space="preserve"> </w:t>
      </w:r>
      <w:r>
        <w:rPr>
          <w:spacing w:val="-12"/>
        </w:rPr>
        <w:t>what</w:t>
      </w:r>
      <w:r>
        <w:rPr>
          <w:spacing w:val="-4"/>
        </w:rPr>
        <w:t xml:space="preserve"> </w:t>
      </w:r>
      <w:r>
        <w:rPr>
          <w:spacing w:val="-12"/>
        </w:rPr>
        <w:t>the</w:t>
      </w:r>
      <w:r>
        <w:rPr>
          <w:spacing w:val="-4"/>
        </w:rPr>
        <w:t xml:space="preserve"> </w:t>
      </w:r>
      <w:r>
        <w:rPr>
          <w:spacing w:val="-12"/>
        </w:rPr>
        <w:t>system</w:t>
      </w:r>
      <w:r>
        <w:rPr>
          <w:spacing w:val="-3"/>
        </w:rPr>
        <w:t xml:space="preserve"> </w:t>
      </w:r>
      <w:r>
        <w:rPr>
          <w:spacing w:val="-12"/>
        </w:rPr>
        <w:t>should</w:t>
      </w:r>
      <w:r>
        <w:rPr>
          <w:spacing w:val="-4"/>
        </w:rPr>
        <w:t xml:space="preserve"> </w:t>
      </w:r>
      <w:r>
        <w:rPr>
          <w:spacing w:val="-12"/>
        </w:rPr>
        <w:t>do</w:t>
      </w:r>
      <w:r>
        <w:rPr>
          <w:spacing w:val="-2"/>
        </w:rPr>
        <w:t xml:space="preserve"> </w:t>
      </w:r>
      <w:r>
        <w:rPr>
          <w:spacing w:val="-12"/>
        </w:rPr>
        <w:t>—</w:t>
      </w:r>
      <w:r>
        <w:rPr>
          <w:spacing w:val="-1"/>
        </w:rPr>
        <w:t xml:space="preserve"> </w:t>
      </w:r>
      <w:r>
        <w:rPr>
          <w:spacing w:val="-12"/>
        </w:rPr>
        <w:t>how</w:t>
      </w:r>
      <w:r>
        <w:rPr>
          <w:spacing w:val="-4"/>
        </w:rPr>
        <w:t xml:space="preserve"> </w:t>
      </w:r>
      <w:r>
        <w:rPr>
          <w:spacing w:val="-12"/>
        </w:rPr>
        <w:t>it</w:t>
      </w:r>
      <w:r>
        <w:rPr>
          <w:spacing w:val="-3"/>
        </w:rPr>
        <w:t xml:space="preserve"> </w:t>
      </w:r>
      <w:r>
        <w:rPr>
          <w:spacing w:val="-12"/>
        </w:rPr>
        <w:t>will</w:t>
      </w:r>
      <w:r>
        <w:rPr>
          <w:spacing w:val="-3"/>
        </w:rPr>
        <w:t xml:space="preserve"> </w:t>
      </w:r>
      <w:r>
        <w:rPr>
          <w:spacing w:val="-12"/>
        </w:rPr>
        <w:t>interact</w:t>
      </w:r>
      <w:r>
        <w:rPr>
          <w:spacing w:val="-4"/>
        </w:rPr>
        <w:t xml:space="preserve"> </w:t>
      </w:r>
      <w:r>
        <w:rPr>
          <w:spacing w:val="-12"/>
        </w:rPr>
        <w:t>with users</w:t>
      </w:r>
      <w:r>
        <w:t xml:space="preserve"> </w:t>
      </w:r>
      <w:r>
        <w:rPr>
          <w:spacing w:val="-12"/>
        </w:rPr>
        <w:t>and</w:t>
      </w:r>
      <w:r>
        <w:rPr>
          <w:spacing w:val="-2"/>
        </w:rPr>
        <w:t xml:space="preserve"> </w:t>
      </w:r>
      <w:r>
        <w:rPr>
          <w:spacing w:val="-12"/>
        </w:rPr>
        <w:t>what</w:t>
      </w:r>
      <w:r>
        <w:t xml:space="preserve"> </w:t>
      </w:r>
      <w:r>
        <w:rPr>
          <w:spacing w:val="-12"/>
        </w:rPr>
        <w:t>outputs</w:t>
      </w:r>
      <w:r>
        <w:t xml:space="preserve"> </w:t>
      </w:r>
      <w:r>
        <w:rPr>
          <w:spacing w:val="-12"/>
        </w:rPr>
        <w:t>it</w:t>
      </w:r>
      <w:r>
        <w:t xml:space="preserve"> </w:t>
      </w:r>
      <w:r>
        <w:rPr>
          <w:spacing w:val="-12"/>
        </w:rPr>
        <w:t>must</w:t>
      </w:r>
      <w:r>
        <w:t xml:space="preserve"> </w:t>
      </w:r>
      <w:r>
        <w:rPr>
          <w:spacing w:val="-12"/>
        </w:rPr>
        <w:t>generate.</w:t>
      </w:r>
      <w:r>
        <w:rPr>
          <w:spacing w:val="-1"/>
        </w:rPr>
        <w:t xml:space="preserve"> </w:t>
      </w:r>
      <w:r>
        <w:rPr>
          <w:spacing w:val="-12"/>
        </w:rPr>
        <w:t>For</w:t>
      </w:r>
      <w:r>
        <w:t xml:space="preserve"> </w:t>
      </w:r>
      <w:proofErr w:type="spellStart"/>
      <w:r>
        <w:rPr>
          <w:spacing w:val="-12"/>
        </w:rPr>
        <w:t>HematoVision</w:t>
      </w:r>
      <w:proofErr w:type="spellEnd"/>
      <w:r>
        <w:rPr>
          <w:spacing w:val="-12"/>
        </w:rPr>
        <w:t>,</w:t>
      </w:r>
      <w:r>
        <w:t xml:space="preserve"> </w:t>
      </w:r>
      <w:r>
        <w:rPr>
          <w:spacing w:val="-12"/>
        </w:rPr>
        <w:t>the</w:t>
      </w:r>
      <w:r>
        <w:rPr>
          <w:spacing w:val="-4"/>
        </w:rPr>
        <w:t xml:space="preserve"> </w:t>
      </w:r>
      <w:r>
        <w:rPr>
          <w:spacing w:val="-12"/>
        </w:rPr>
        <w:t>core</w:t>
      </w:r>
      <w:r>
        <w:t xml:space="preserve"> </w:t>
      </w:r>
      <w:r>
        <w:rPr>
          <w:spacing w:val="-12"/>
        </w:rPr>
        <w:t>functional</w:t>
      </w:r>
      <w:r>
        <w:t xml:space="preserve"> </w:t>
      </w:r>
      <w:r>
        <w:rPr>
          <w:spacing w:val="-12"/>
        </w:rPr>
        <w:t xml:space="preserve">goals </w:t>
      </w:r>
      <w:r>
        <w:rPr>
          <w:spacing w:val="-2"/>
        </w:rPr>
        <w:t>included:</w:t>
      </w:r>
    </w:p>
    <w:p w:rsidR="00E3665C" w:rsidRDefault="009F3DC8">
      <w:pPr>
        <w:pStyle w:val="ListParagraph"/>
        <w:numPr>
          <w:ilvl w:val="1"/>
          <w:numId w:val="2"/>
        </w:numPr>
        <w:tabs>
          <w:tab w:val="left" w:pos="743"/>
        </w:tabs>
        <w:spacing w:before="161"/>
        <w:ind w:left="743" w:hanging="359"/>
        <w:jc w:val="both"/>
        <w:rPr>
          <w:sz w:val="28"/>
        </w:rPr>
      </w:pPr>
      <w:r>
        <w:rPr>
          <w:spacing w:val="-10"/>
          <w:sz w:val="28"/>
        </w:rPr>
        <w:t>Image Upload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Interface:</w:t>
      </w:r>
    </w:p>
    <w:p w:rsidR="00E3665C" w:rsidRDefault="009F3DC8">
      <w:pPr>
        <w:pStyle w:val="BodyText"/>
        <w:spacing w:before="214"/>
        <w:ind w:left="724"/>
        <w:rPr>
          <w:spacing w:val="-10"/>
        </w:rPr>
      </w:pPr>
      <w:r>
        <w:rPr>
          <w:spacing w:val="-10"/>
        </w:rPr>
        <w:t>The</w:t>
      </w:r>
      <w:r>
        <w:rPr>
          <w:spacing w:val="-11"/>
        </w:rPr>
        <w:t xml:space="preserve"> </w:t>
      </w:r>
      <w:r>
        <w:rPr>
          <w:spacing w:val="-10"/>
        </w:rPr>
        <w:t>user</w:t>
      </w:r>
      <w:r>
        <w:rPr>
          <w:spacing w:val="-13"/>
        </w:rPr>
        <w:t xml:space="preserve"> </w:t>
      </w:r>
      <w:r>
        <w:rPr>
          <w:spacing w:val="-10"/>
        </w:rPr>
        <w:t>should</w:t>
      </w:r>
      <w:r>
        <w:rPr>
          <w:spacing w:val="-14"/>
        </w:rPr>
        <w:t xml:space="preserve"> </w:t>
      </w:r>
      <w:r>
        <w:rPr>
          <w:spacing w:val="-10"/>
        </w:rPr>
        <w:t>be able</w:t>
      </w:r>
      <w:r>
        <w:rPr>
          <w:spacing w:val="-11"/>
        </w:rPr>
        <w:t xml:space="preserve"> </w:t>
      </w:r>
      <w:r>
        <w:rPr>
          <w:spacing w:val="-10"/>
        </w:rPr>
        <w:t>to</w:t>
      </w:r>
      <w:r>
        <w:rPr>
          <w:spacing w:val="-15"/>
        </w:rPr>
        <w:t xml:space="preserve"> </w:t>
      </w:r>
      <w:r>
        <w:rPr>
          <w:spacing w:val="-10"/>
        </w:rPr>
        <w:t>upload</w:t>
      </w:r>
      <w:r>
        <w:rPr>
          <w:spacing w:val="-13"/>
        </w:rPr>
        <w:t xml:space="preserve"> </w:t>
      </w:r>
      <w:r>
        <w:rPr>
          <w:spacing w:val="-10"/>
        </w:rPr>
        <w:t>a</w:t>
      </w:r>
      <w:r>
        <w:rPr>
          <w:spacing w:val="-11"/>
        </w:rPr>
        <w:t xml:space="preserve"> </w:t>
      </w:r>
      <w:r>
        <w:rPr>
          <w:spacing w:val="-10"/>
        </w:rPr>
        <w:t>blood</w:t>
      </w:r>
      <w:r>
        <w:rPr>
          <w:spacing w:val="-19"/>
        </w:rPr>
        <w:t xml:space="preserve"> </w:t>
      </w:r>
      <w:r>
        <w:rPr>
          <w:spacing w:val="-10"/>
        </w:rPr>
        <w:t>smear</w:t>
      </w:r>
      <w:r>
        <w:rPr>
          <w:spacing w:val="-14"/>
        </w:rPr>
        <w:t xml:space="preserve"> </w:t>
      </w:r>
      <w:r>
        <w:rPr>
          <w:spacing w:val="-10"/>
        </w:rPr>
        <w:t>image</w:t>
      </w:r>
      <w:r>
        <w:rPr>
          <w:spacing w:val="-16"/>
        </w:rPr>
        <w:t xml:space="preserve"> </w:t>
      </w:r>
      <w:r>
        <w:rPr>
          <w:spacing w:val="-10"/>
        </w:rPr>
        <w:t>of</w:t>
      </w:r>
      <w:r>
        <w:rPr>
          <w:spacing w:val="-17"/>
        </w:rPr>
        <w:t xml:space="preserve"> </w:t>
      </w:r>
      <w:r>
        <w:rPr>
          <w:spacing w:val="-10"/>
        </w:rPr>
        <w:t>a</w:t>
      </w:r>
      <w:r>
        <w:rPr>
          <w:spacing w:val="-11"/>
        </w:rPr>
        <w:t xml:space="preserve"> </w:t>
      </w:r>
      <w:r>
        <w:rPr>
          <w:spacing w:val="-10"/>
        </w:rPr>
        <w:t>white blood</w:t>
      </w:r>
      <w:r>
        <w:rPr>
          <w:spacing w:val="-13"/>
        </w:rPr>
        <w:t xml:space="preserve"> </w:t>
      </w:r>
      <w:r>
        <w:rPr>
          <w:spacing w:val="-10"/>
        </w:rPr>
        <w:t>cell.</w:t>
      </w:r>
    </w:p>
    <w:p w:rsidR="00E3665C" w:rsidRDefault="00E3665C">
      <w:pPr>
        <w:pStyle w:val="BodyText"/>
        <w:spacing w:before="214"/>
        <w:ind w:left="724"/>
        <w:rPr>
          <w:spacing w:val="-10"/>
        </w:rPr>
      </w:pPr>
    </w:p>
    <w:p w:rsidR="00E3665C" w:rsidRDefault="009F3DC8" w:rsidP="00882433">
      <w:pPr>
        <w:pStyle w:val="ListParagraph"/>
        <w:tabs>
          <w:tab w:val="left" w:pos="743"/>
        </w:tabs>
        <w:spacing w:before="74"/>
        <w:ind w:left="0" w:firstLineChars="250" w:firstLine="672"/>
        <w:rPr>
          <w:sz w:val="28"/>
        </w:rPr>
      </w:pPr>
      <w:r>
        <w:rPr>
          <w:spacing w:val="-11"/>
          <w:sz w:val="28"/>
        </w:rPr>
        <w:t>Prediction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Module:</w:t>
      </w:r>
    </w:p>
    <w:p w:rsidR="00E3665C" w:rsidRDefault="009F3DC8">
      <w:pPr>
        <w:pStyle w:val="BodyText"/>
        <w:spacing w:before="213" w:line="280" w:lineRule="auto"/>
      </w:pPr>
      <w:r>
        <w:rPr>
          <w:spacing w:val="-10"/>
        </w:rPr>
        <w:t>The</w:t>
      </w:r>
      <w:r>
        <w:rPr>
          <w:spacing w:val="-11"/>
        </w:rPr>
        <w:t xml:space="preserve"> </w:t>
      </w:r>
      <w:r>
        <w:rPr>
          <w:spacing w:val="-10"/>
        </w:rPr>
        <w:t>model</w:t>
      </w:r>
      <w:r>
        <w:rPr>
          <w:spacing w:val="-11"/>
        </w:rPr>
        <w:t xml:space="preserve"> </w:t>
      </w:r>
      <w:r>
        <w:rPr>
          <w:spacing w:val="-10"/>
        </w:rPr>
        <w:t>should</w:t>
      </w:r>
      <w:r>
        <w:rPr>
          <w:spacing w:val="-14"/>
        </w:rPr>
        <w:t xml:space="preserve"> </w:t>
      </w:r>
      <w:r>
        <w:rPr>
          <w:spacing w:val="-10"/>
        </w:rPr>
        <w:t>process</w:t>
      </w:r>
      <w:r>
        <w:rPr>
          <w:spacing w:val="-11"/>
        </w:rPr>
        <w:t xml:space="preserve"> </w:t>
      </w:r>
      <w:r>
        <w:rPr>
          <w:spacing w:val="-10"/>
        </w:rPr>
        <w:t>the</w:t>
      </w:r>
      <w:r>
        <w:rPr>
          <w:spacing w:val="-11"/>
        </w:rPr>
        <w:t xml:space="preserve"> </w:t>
      </w:r>
      <w:r>
        <w:rPr>
          <w:spacing w:val="-10"/>
        </w:rPr>
        <w:t>image</w:t>
      </w:r>
      <w:r>
        <w:rPr>
          <w:spacing w:val="-17"/>
        </w:rPr>
        <w:t xml:space="preserve"> </w:t>
      </w:r>
      <w:r>
        <w:rPr>
          <w:spacing w:val="-10"/>
        </w:rPr>
        <w:t>and</w:t>
      </w:r>
      <w:r>
        <w:rPr>
          <w:spacing w:val="-14"/>
        </w:rPr>
        <w:t xml:space="preserve"> </w:t>
      </w:r>
      <w:r>
        <w:rPr>
          <w:spacing w:val="-10"/>
        </w:rPr>
        <w:t>return</w:t>
      </w:r>
      <w:r>
        <w:rPr>
          <w:spacing w:val="-20"/>
        </w:rPr>
        <w:t xml:space="preserve"> </w:t>
      </w:r>
      <w:r>
        <w:rPr>
          <w:spacing w:val="-10"/>
        </w:rPr>
        <w:t>the</w:t>
      </w:r>
      <w:r>
        <w:rPr>
          <w:spacing w:val="-11"/>
        </w:rPr>
        <w:t xml:space="preserve"> </w:t>
      </w:r>
      <w:r>
        <w:rPr>
          <w:spacing w:val="-10"/>
        </w:rPr>
        <w:t>predicted</w:t>
      </w:r>
      <w:r>
        <w:rPr>
          <w:spacing w:val="-14"/>
        </w:rPr>
        <w:t xml:space="preserve"> </w:t>
      </w:r>
      <w:r>
        <w:rPr>
          <w:spacing w:val="-10"/>
        </w:rPr>
        <w:t>WBC</w:t>
      </w:r>
      <w:r>
        <w:rPr>
          <w:spacing w:val="-11"/>
        </w:rPr>
        <w:t xml:space="preserve"> </w:t>
      </w:r>
      <w:r>
        <w:rPr>
          <w:spacing w:val="-10"/>
        </w:rPr>
        <w:t>type along</w:t>
      </w:r>
      <w:r>
        <w:rPr>
          <w:spacing w:val="-14"/>
        </w:rPr>
        <w:t xml:space="preserve"> </w:t>
      </w:r>
      <w:r>
        <w:rPr>
          <w:spacing w:val="-10"/>
        </w:rPr>
        <w:t>with</w:t>
      </w:r>
      <w:r>
        <w:rPr>
          <w:spacing w:val="-14"/>
        </w:rPr>
        <w:t xml:space="preserve"> </w:t>
      </w:r>
      <w:r>
        <w:rPr>
          <w:spacing w:val="-10"/>
        </w:rPr>
        <w:t xml:space="preserve">a </w:t>
      </w:r>
      <w:r>
        <w:rPr>
          <w:spacing w:val="-4"/>
        </w:rPr>
        <w:t>confidence</w:t>
      </w:r>
      <w:r>
        <w:rPr>
          <w:spacing w:val="-18"/>
        </w:rPr>
        <w:t xml:space="preserve"> </w:t>
      </w:r>
      <w:r>
        <w:rPr>
          <w:spacing w:val="-4"/>
        </w:rPr>
        <w:t>score</w:t>
      </w:r>
      <w:r>
        <w:rPr>
          <w:spacing w:val="-18"/>
        </w:rPr>
        <w:t xml:space="preserve"> </w:t>
      </w:r>
      <w:r>
        <w:rPr>
          <w:spacing w:val="-4"/>
        </w:rPr>
        <w:t>(probability).</w:t>
      </w:r>
    </w:p>
    <w:p w:rsidR="00E3665C" w:rsidRDefault="009F3DC8">
      <w:pPr>
        <w:pStyle w:val="ListParagraph"/>
        <w:numPr>
          <w:ilvl w:val="1"/>
          <w:numId w:val="2"/>
        </w:numPr>
        <w:tabs>
          <w:tab w:val="left" w:pos="743"/>
        </w:tabs>
        <w:spacing w:before="155"/>
        <w:ind w:left="743" w:hanging="359"/>
        <w:rPr>
          <w:sz w:val="28"/>
        </w:rPr>
      </w:pPr>
      <w:r>
        <w:rPr>
          <w:spacing w:val="-10"/>
          <w:sz w:val="28"/>
        </w:rPr>
        <w:t>Multiple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Class Outputs:</w:t>
      </w:r>
    </w:p>
    <w:p w:rsidR="00E3665C" w:rsidRDefault="009F3DC8">
      <w:pPr>
        <w:pStyle w:val="BodyText"/>
        <w:spacing w:before="214" w:line="388" w:lineRule="auto"/>
        <w:ind w:right="2788"/>
      </w:pPr>
      <w:r>
        <w:rPr>
          <w:spacing w:val="-10"/>
        </w:rPr>
        <w:t>The</w:t>
      </w:r>
      <w:r>
        <w:rPr>
          <w:spacing w:val="-13"/>
        </w:rPr>
        <w:t xml:space="preserve"> </w:t>
      </w:r>
      <w:r>
        <w:rPr>
          <w:spacing w:val="-10"/>
        </w:rPr>
        <w:t>system</w:t>
      </w:r>
      <w:r>
        <w:rPr>
          <w:spacing w:val="-13"/>
        </w:rPr>
        <w:t xml:space="preserve"> </w:t>
      </w:r>
      <w:r>
        <w:rPr>
          <w:spacing w:val="-10"/>
        </w:rPr>
        <w:t>should</w:t>
      </w:r>
      <w:r>
        <w:rPr>
          <w:spacing w:val="-17"/>
        </w:rPr>
        <w:t xml:space="preserve"> </w:t>
      </w:r>
      <w:r>
        <w:rPr>
          <w:spacing w:val="-10"/>
        </w:rPr>
        <w:t>classify</w:t>
      </w:r>
      <w:r>
        <w:rPr>
          <w:spacing w:val="-17"/>
        </w:rPr>
        <w:t xml:space="preserve"> </w:t>
      </w:r>
      <w:r>
        <w:rPr>
          <w:spacing w:val="-10"/>
        </w:rPr>
        <w:t>the</w:t>
      </w:r>
      <w:r>
        <w:rPr>
          <w:spacing w:val="-13"/>
        </w:rPr>
        <w:t xml:space="preserve"> </w:t>
      </w:r>
      <w:r>
        <w:rPr>
          <w:spacing w:val="-10"/>
        </w:rPr>
        <w:t>image</w:t>
      </w:r>
      <w:r>
        <w:rPr>
          <w:spacing w:val="-13"/>
        </w:rPr>
        <w:t xml:space="preserve"> </w:t>
      </w:r>
      <w:r>
        <w:rPr>
          <w:spacing w:val="-10"/>
        </w:rPr>
        <w:t>into</w:t>
      </w:r>
      <w:r>
        <w:rPr>
          <w:spacing w:val="-17"/>
        </w:rPr>
        <w:t xml:space="preserve"> </w:t>
      </w:r>
      <w:r>
        <w:rPr>
          <w:spacing w:val="-10"/>
        </w:rPr>
        <w:t>one</w:t>
      </w:r>
      <w:r>
        <w:rPr>
          <w:spacing w:val="-13"/>
        </w:rPr>
        <w:t xml:space="preserve"> </w:t>
      </w:r>
      <w:r>
        <w:rPr>
          <w:spacing w:val="-10"/>
        </w:rPr>
        <w:t>of</w:t>
      </w:r>
      <w:r>
        <w:rPr>
          <w:spacing w:val="-20"/>
        </w:rPr>
        <w:t xml:space="preserve"> </w:t>
      </w:r>
      <w:r>
        <w:rPr>
          <w:spacing w:val="-10"/>
        </w:rPr>
        <w:t>four</w:t>
      </w:r>
      <w:r>
        <w:rPr>
          <w:spacing w:val="-12"/>
        </w:rPr>
        <w:t xml:space="preserve"> </w:t>
      </w:r>
      <w:r>
        <w:rPr>
          <w:spacing w:val="-10"/>
        </w:rPr>
        <w:t xml:space="preserve">classes: </w:t>
      </w:r>
      <w:r>
        <w:rPr>
          <w:spacing w:val="-6"/>
        </w:rPr>
        <w:t>Lymphocyte,</w:t>
      </w:r>
      <w:r>
        <w:rPr>
          <w:spacing w:val="-19"/>
        </w:rPr>
        <w:t xml:space="preserve"> </w:t>
      </w:r>
      <w:r>
        <w:rPr>
          <w:spacing w:val="-6"/>
        </w:rPr>
        <w:t>Monocyte,</w:t>
      </w:r>
      <w:r>
        <w:rPr>
          <w:spacing w:val="-19"/>
        </w:rPr>
        <w:t xml:space="preserve"> </w:t>
      </w:r>
      <w:r>
        <w:rPr>
          <w:spacing w:val="-6"/>
        </w:rPr>
        <w:t>Eosinophil,</w:t>
      </w:r>
      <w:r>
        <w:rPr>
          <w:spacing w:val="-24"/>
        </w:rPr>
        <w:t xml:space="preserve"> </w:t>
      </w:r>
      <w:r>
        <w:rPr>
          <w:spacing w:val="-6"/>
        </w:rPr>
        <w:t>or</w:t>
      </w:r>
      <w:r>
        <w:rPr>
          <w:spacing w:val="-17"/>
        </w:rPr>
        <w:t xml:space="preserve"> </w:t>
      </w:r>
      <w:r>
        <w:rPr>
          <w:spacing w:val="-6"/>
        </w:rPr>
        <w:t>Neutrophil.</w:t>
      </w:r>
    </w:p>
    <w:p w:rsidR="00E3665C" w:rsidRDefault="009F3DC8">
      <w:pPr>
        <w:pStyle w:val="ListParagraph"/>
        <w:numPr>
          <w:ilvl w:val="1"/>
          <w:numId w:val="2"/>
        </w:numPr>
        <w:tabs>
          <w:tab w:val="left" w:pos="743"/>
        </w:tabs>
        <w:spacing w:before="3"/>
        <w:ind w:left="743" w:hanging="359"/>
        <w:rPr>
          <w:sz w:val="28"/>
        </w:rPr>
      </w:pPr>
      <w:r>
        <w:rPr>
          <w:spacing w:val="-10"/>
          <w:sz w:val="28"/>
        </w:rPr>
        <w:t>Accuracy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Speed:</w:t>
      </w:r>
    </w:p>
    <w:p w:rsidR="00E3665C" w:rsidRDefault="009F3DC8">
      <w:pPr>
        <w:pStyle w:val="BodyText"/>
        <w:spacing w:before="213"/>
      </w:pPr>
      <w:r>
        <w:rPr>
          <w:spacing w:val="-10"/>
        </w:rPr>
        <w:t>The</w:t>
      </w:r>
      <w:r>
        <w:rPr>
          <w:spacing w:val="-15"/>
        </w:rPr>
        <w:t xml:space="preserve"> </w:t>
      </w:r>
      <w:r>
        <w:rPr>
          <w:spacing w:val="-10"/>
        </w:rPr>
        <w:t>prediction</w:t>
      </w:r>
      <w:r>
        <w:rPr>
          <w:spacing w:val="-17"/>
        </w:rPr>
        <w:t xml:space="preserve"> </w:t>
      </w:r>
      <w:r>
        <w:rPr>
          <w:spacing w:val="-10"/>
        </w:rPr>
        <w:t>must</w:t>
      </w:r>
      <w:r>
        <w:rPr>
          <w:spacing w:val="-14"/>
        </w:rPr>
        <w:t xml:space="preserve"> </w:t>
      </w:r>
      <w:r>
        <w:rPr>
          <w:spacing w:val="-10"/>
        </w:rPr>
        <w:t>be</w:t>
      </w:r>
      <w:r>
        <w:rPr>
          <w:spacing w:val="-15"/>
        </w:rPr>
        <w:t xml:space="preserve"> </w:t>
      </w:r>
      <w:r>
        <w:rPr>
          <w:spacing w:val="-10"/>
        </w:rPr>
        <w:t>accurate</w:t>
      </w:r>
      <w:r>
        <w:rPr>
          <w:spacing w:val="-14"/>
        </w:rPr>
        <w:t xml:space="preserve"> </w:t>
      </w:r>
      <w:r>
        <w:rPr>
          <w:spacing w:val="-10"/>
        </w:rPr>
        <w:t>and</w:t>
      </w:r>
      <w:r>
        <w:rPr>
          <w:spacing w:val="-17"/>
        </w:rPr>
        <w:t xml:space="preserve"> </w:t>
      </w:r>
      <w:r>
        <w:rPr>
          <w:spacing w:val="-10"/>
        </w:rPr>
        <w:t>generated</w:t>
      </w:r>
      <w:r>
        <w:rPr>
          <w:spacing w:val="-18"/>
        </w:rPr>
        <w:t xml:space="preserve"> </w:t>
      </w:r>
      <w:r>
        <w:rPr>
          <w:spacing w:val="-10"/>
        </w:rPr>
        <w:t>in</w:t>
      </w:r>
      <w:r>
        <w:rPr>
          <w:spacing w:val="-17"/>
        </w:rPr>
        <w:t xml:space="preserve"> </w:t>
      </w:r>
      <w:r>
        <w:rPr>
          <w:spacing w:val="-10"/>
        </w:rPr>
        <w:t>a</w:t>
      </w:r>
      <w:r>
        <w:rPr>
          <w:spacing w:val="-15"/>
        </w:rPr>
        <w:t xml:space="preserve"> </w:t>
      </w:r>
      <w:r>
        <w:rPr>
          <w:spacing w:val="-10"/>
        </w:rPr>
        <w:t>matter</w:t>
      </w:r>
      <w:r>
        <w:rPr>
          <w:spacing w:val="-17"/>
        </w:rPr>
        <w:t xml:space="preserve"> </w:t>
      </w:r>
      <w:r>
        <w:rPr>
          <w:spacing w:val="-10"/>
        </w:rPr>
        <w:t>of</w:t>
      </w:r>
      <w:r>
        <w:rPr>
          <w:spacing w:val="-15"/>
        </w:rPr>
        <w:t xml:space="preserve"> </w:t>
      </w:r>
      <w:r>
        <w:rPr>
          <w:spacing w:val="-10"/>
        </w:rPr>
        <w:t>seconds.</w:t>
      </w:r>
    </w:p>
    <w:p w:rsidR="00E3665C" w:rsidRDefault="009F3DC8">
      <w:pPr>
        <w:pStyle w:val="ListParagraph"/>
        <w:numPr>
          <w:ilvl w:val="1"/>
          <w:numId w:val="2"/>
        </w:numPr>
        <w:tabs>
          <w:tab w:val="left" w:pos="743"/>
        </w:tabs>
        <w:spacing w:before="219"/>
        <w:ind w:left="743" w:hanging="359"/>
        <w:rPr>
          <w:sz w:val="28"/>
        </w:rPr>
      </w:pPr>
      <w:r>
        <w:rPr>
          <w:spacing w:val="-10"/>
          <w:sz w:val="28"/>
        </w:rPr>
        <w:t>Scalability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&amp;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Flexibility:</w:t>
      </w:r>
    </w:p>
    <w:p w:rsidR="00E3665C" w:rsidRDefault="009F3DC8">
      <w:pPr>
        <w:pStyle w:val="BodyText"/>
        <w:spacing w:before="213" w:line="278" w:lineRule="auto"/>
        <w:ind w:right="522"/>
      </w:pPr>
      <w:r>
        <w:rPr>
          <w:spacing w:val="-10"/>
        </w:rPr>
        <w:t>Though</w:t>
      </w:r>
      <w:r>
        <w:rPr>
          <w:spacing w:val="-16"/>
        </w:rPr>
        <w:t xml:space="preserve"> </w:t>
      </w:r>
      <w:r>
        <w:rPr>
          <w:spacing w:val="-10"/>
        </w:rPr>
        <w:t>the</w:t>
      </w:r>
      <w:r>
        <w:rPr>
          <w:spacing w:val="-13"/>
        </w:rPr>
        <w:t xml:space="preserve"> </w:t>
      </w:r>
      <w:r>
        <w:rPr>
          <w:spacing w:val="-10"/>
        </w:rPr>
        <w:t>current</w:t>
      </w:r>
      <w:r>
        <w:rPr>
          <w:spacing w:val="-13"/>
        </w:rPr>
        <w:t xml:space="preserve"> </w:t>
      </w:r>
      <w:r>
        <w:rPr>
          <w:spacing w:val="-10"/>
        </w:rPr>
        <w:t>model</w:t>
      </w:r>
      <w:r>
        <w:rPr>
          <w:spacing w:val="-19"/>
        </w:rPr>
        <w:t xml:space="preserve"> </w:t>
      </w:r>
      <w:r>
        <w:rPr>
          <w:spacing w:val="-10"/>
        </w:rPr>
        <w:t>is</w:t>
      </w:r>
      <w:r>
        <w:rPr>
          <w:spacing w:val="-13"/>
        </w:rPr>
        <w:t xml:space="preserve"> </w:t>
      </w:r>
      <w:r>
        <w:rPr>
          <w:spacing w:val="-10"/>
        </w:rPr>
        <w:t>designed</w:t>
      </w:r>
      <w:r>
        <w:rPr>
          <w:spacing w:val="-16"/>
        </w:rPr>
        <w:t xml:space="preserve"> </w:t>
      </w:r>
      <w:r>
        <w:rPr>
          <w:spacing w:val="-10"/>
        </w:rPr>
        <w:t>for</w:t>
      </w:r>
      <w:r>
        <w:rPr>
          <w:spacing w:val="-16"/>
        </w:rPr>
        <w:t xml:space="preserve"> </w:t>
      </w:r>
      <w:r>
        <w:rPr>
          <w:spacing w:val="-10"/>
        </w:rPr>
        <w:t>WBCs,</w:t>
      </w:r>
      <w:r>
        <w:rPr>
          <w:spacing w:val="-20"/>
        </w:rPr>
        <w:t xml:space="preserve"> </w:t>
      </w:r>
      <w:r>
        <w:rPr>
          <w:spacing w:val="-10"/>
        </w:rPr>
        <w:t>the</w:t>
      </w:r>
      <w:r>
        <w:rPr>
          <w:spacing w:val="-13"/>
        </w:rPr>
        <w:t xml:space="preserve"> </w:t>
      </w:r>
      <w:r>
        <w:rPr>
          <w:spacing w:val="-10"/>
        </w:rPr>
        <w:t>system</w:t>
      </w:r>
      <w:r>
        <w:rPr>
          <w:spacing w:val="-13"/>
        </w:rPr>
        <w:t xml:space="preserve"> </w:t>
      </w:r>
      <w:r>
        <w:rPr>
          <w:spacing w:val="-10"/>
        </w:rPr>
        <w:t>architecture</w:t>
      </w:r>
      <w:r>
        <w:rPr>
          <w:spacing w:val="-13"/>
        </w:rPr>
        <w:t xml:space="preserve"> </w:t>
      </w:r>
      <w:r>
        <w:rPr>
          <w:spacing w:val="-10"/>
        </w:rPr>
        <w:t>should</w:t>
      </w:r>
      <w:r>
        <w:rPr>
          <w:spacing w:val="-16"/>
        </w:rPr>
        <w:t xml:space="preserve"> </w:t>
      </w:r>
      <w:r>
        <w:rPr>
          <w:spacing w:val="-10"/>
        </w:rPr>
        <w:t xml:space="preserve">allow </w:t>
      </w:r>
      <w:r>
        <w:rPr>
          <w:spacing w:val="-8"/>
        </w:rPr>
        <w:t>for</w:t>
      </w:r>
      <w:r>
        <w:rPr>
          <w:spacing w:val="-16"/>
        </w:rPr>
        <w:t xml:space="preserve"> </w:t>
      </w:r>
      <w:r>
        <w:rPr>
          <w:spacing w:val="-8"/>
        </w:rPr>
        <w:t>easy</w:t>
      </w:r>
      <w:r>
        <w:rPr>
          <w:spacing w:val="-16"/>
        </w:rPr>
        <w:t xml:space="preserve"> </w:t>
      </w:r>
      <w:r>
        <w:rPr>
          <w:spacing w:val="-8"/>
        </w:rPr>
        <w:t>future</w:t>
      </w:r>
      <w:r>
        <w:rPr>
          <w:spacing w:val="-13"/>
        </w:rPr>
        <w:t xml:space="preserve"> </w:t>
      </w:r>
      <w:r>
        <w:rPr>
          <w:spacing w:val="-8"/>
        </w:rPr>
        <w:t>extensions</w:t>
      </w:r>
      <w:r>
        <w:rPr>
          <w:spacing w:val="-13"/>
        </w:rPr>
        <w:t xml:space="preserve"> </w:t>
      </w:r>
      <w:r>
        <w:rPr>
          <w:spacing w:val="-8"/>
        </w:rPr>
        <w:t>(e.g.,</w:t>
      </w:r>
      <w:r>
        <w:rPr>
          <w:spacing w:val="-14"/>
        </w:rPr>
        <w:t xml:space="preserve"> </w:t>
      </w:r>
      <w:r>
        <w:rPr>
          <w:spacing w:val="-8"/>
        </w:rPr>
        <w:t>red</w:t>
      </w:r>
      <w:r>
        <w:rPr>
          <w:spacing w:val="-16"/>
        </w:rPr>
        <w:t xml:space="preserve"> </w:t>
      </w:r>
      <w:r>
        <w:rPr>
          <w:spacing w:val="-8"/>
        </w:rPr>
        <w:t>blood</w:t>
      </w:r>
      <w:r>
        <w:rPr>
          <w:spacing w:val="-16"/>
        </w:rPr>
        <w:t xml:space="preserve"> </w:t>
      </w:r>
      <w:r>
        <w:rPr>
          <w:spacing w:val="-8"/>
        </w:rPr>
        <w:t>cell</w:t>
      </w:r>
      <w:r>
        <w:rPr>
          <w:spacing w:val="-13"/>
        </w:rPr>
        <w:t xml:space="preserve"> </w:t>
      </w:r>
      <w:r>
        <w:rPr>
          <w:spacing w:val="-8"/>
        </w:rPr>
        <w:t>anomalies,</w:t>
      </w:r>
      <w:r>
        <w:rPr>
          <w:spacing w:val="-20"/>
        </w:rPr>
        <w:t xml:space="preserve"> </w:t>
      </w:r>
      <w:r>
        <w:rPr>
          <w:spacing w:val="-8"/>
        </w:rPr>
        <w:t>platelet</w:t>
      </w:r>
      <w:r>
        <w:rPr>
          <w:spacing w:val="-13"/>
        </w:rPr>
        <w:t xml:space="preserve"> </w:t>
      </w:r>
      <w:r>
        <w:rPr>
          <w:spacing w:val="-8"/>
        </w:rPr>
        <w:t>detection).</w:t>
      </w:r>
    </w:p>
    <w:p w:rsidR="00E3665C" w:rsidRDefault="00E3665C">
      <w:pPr>
        <w:pStyle w:val="BodyText"/>
        <w:spacing w:before="214"/>
        <w:ind w:left="724"/>
        <w:rPr>
          <w:spacing w:val="-10"/>
        </w:rPr>
        <w:sectPr w:rsidR="00E3665C">
          <w:pgSz w:w="11910" w:h="16840"/>
          <w:pgMar w:top="1920" w:right="992" w:bottom="280" w:left="1417" w:header="720" w:footer="720" w:gutter="0"/>
          <w:cols w:space="720"/>
        </w:sectPr>
      </w:pP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spacing w:before="28"/>
        <w:ind w:left="0"/>
      </w:pP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spacing w:before="36"/>
        <w:ind w:left="0"/>
      </w:pPr>
    </w:p>
    <w:p w:rsidR="00E3665C" w:rsidRDefault="009F3DC8">
      <w:pPr>
        <w:pStyle w:val="BodyText"/>
        <w:rPr>
          <w:rFonts w:ascii="Arial Black" w:eastAsia="Arial Black"/>
          <w:color w:val="002060"/>
        </w:rPr>
      </w:pPr>
      <w:r>
        <w:rPr>
          <w:rFonts w:ascii="Segoe UI Emoji" w:eastAsia="Segoe UI Emoji"/>
          <w:color w:val="002060"/>
          <w:spacing w:val="-8"/>
        </w:rPr>
        <w:t>🧱</w:t>
      </w:r>
      <w:r>
        <w:rPr>
          <w:rFonts w:ascii="Segoe UI Emoji" w:eastAsia="Segoe UI Emoji"/>
          <w:color w:val="002060"/>
          <w:spacing w:val="-33"/>
        </w:rPr>
        <w:t xml:space="preserve"> </w:t>
      </w:r>
      <w:r>
        <w:rPr>
          <w:rFonts w:ascii="Arial Black" w:eastAsia="Arial Black"/>
          <w:color w:val="002060"/>
          <w:spacing w:val="-8"/>
        </w:rPr>
        <w:t>PHASE</w:t>
      </w:r>
      <w:r>
        <w:rPr>
          <w:rFonts w:ascii="Arial Black" w:eastAsia="Arial Black"/>
          <w:color w:val="002060"/>
          <w:spacing w:val="-21"/>
        </w:rPr>
        <w:t xml:space="preserve"> </w:t>
      </w:r>
      <w:r>
        <w:rPr>
          <w:rFonts w:ascii="Arial Black" w:eastAsia="Arial Black"/>
          <w:color w:val="002060"/>
          <w:spacing w:val="-8"/>
        </w:rPr>
        <w:t>3:</w:t>
      </w:r>
      <w:r>
        <w:rPr>
          <w:rFonts w:ascii="Arial Black" w:eastAsia="Arial Black"/>
          <w:color w:val="002060"/>
          <w:spacing w:val="-16"/>
        </w:rPr>
        <w:t xml:space="preserve"> </w:t>
      </w:r>
      <w:r>
        <w:rPr>
          <w:rFonts w:ascii="Arial Black" w:eastAsia="Arial Black"/>
          <w:color w:val="002060"/>
          <w:spacing w:val="-8"/>
        </w:rPr>
        <w:t>Project</w:t>
      </w:r>
      <w:r>
        <w:rPr>
          <w:rFonts w:ascii="Arial Black" w:eastAsia="Arial Black"/>
          <w:color w:val="002060"/>
          <w:spacing w:val="-17"/>
        </w:rPr>
        <w:t xml:space="preserve"> </w:t>
      </w:r>
      <w:r>
        <w:rPr>
          <w:rFonts w:ascii="Arial Black" w:eastAsia="Arial Black"/>
          <w:color w:val="002060"/>
          <w:spacing w:val="-8"/>
        </w:rPr>
        <w:t>Design</w:t>
      </w:r>
    </w:p>
    <w:p w:rsidR="00E3665C" w:rsidRDefault="00E3665C">
      <w:pPr>
        <w:pStyle w:val="BodyText"/>
        <w:spacing w:before="377"/>
        <w:ind w:left="0"/>
        <w:rPr>
          <w:rFonts w:ascii="Arial Black"/>
        </w:rPr>
      </w:pPr>
    </w:p>
    <w:p w:rsidR="00E3665C" w:rsidRDefault="009F3DC8">
      <w:pPr>
        <w:pStyle w:val="BodyText"/>
        <w:spacing w:line="278" w:lineRule="auto"/>
        <w:ind w:right="522"/>
      </w:pPr>
      <w:r>
        <w:rPr>
          <w:spacing w:val="-8"/>
        </w:rPr>
        <w:t>With</w:t>
      </w:r>
      <w:r>
        <w:rPr>
          <w:spacing w:val="-14"/>
        </w:rPr>
        <w:t xml:space="preserve"> </w:t>
      </w:r>
      <w:r>
        <w:rPr>
          <w:spacing w:val="-8"/>
        </w:rPr>
        <w:t>a</w:t>
      </w:r>
      <w:r>
        <w:rPr>
          <w:spacing w:val="-11"/>
        </w:rPr>
        <w:t xml:space="preserve"> </w:t>
      </w:r>
      <w:r>
        <w:rPr>
          <w:spacing w:val="-8"/>
        </w:rPr>
        <w:t>clearly</w:t>
      </w:r>
      <w:r>
        <w:rPr>
          <w:spacing w:val="-14"/>
        </w:rPr>
        <w:t xml:space="preserve"> </w:t>
      </w:r>
      <w:r>
        <w:rPr>
          <w:spacing w:val="-8"/>
        </w:rPr>
        <w:t>defined</w:t>
      </w:r>
      <w:r>
        <w:rPr>
          <w:spacing w:val="-14"/>
        </w:rPr>
        <w:t xml:space="preserve"> </w:t>
      </w:r>
      <w:r>
        <w:rPr>
          <w:spacing w:val="-8"/>
        </w:rPr>
        <w:t>problem</w:t>
      </w:r>
      <w:r>
        <w:rPr>
          <w:spacing w:val="-11"/>
        </w:rPr>
        <w:t xml:space="preserve"> </w:t>
      </w:r>
      <w:r>
        <w:rPr>
          <w:spacing w:val="-8"/>
        </w:rPr>
        <w:t>and</w:t>
      </w:r>
      <w:r>
        <w:rPr>
          <w:spacing w:val="-14"/>
        </w:rPr>
        <w:t xml:space="preserve"> </w:t>
      </w:r>
      <w:r>
        <w:rPr>
          <w:spacing w:val="-8"/>
        </w:rPr>
        <w:t>an</w:t>
      </w:r>
      <w:r>
        <w:rPr>
          <w:spacing w:val="-14"/>
        </w:rPr>
        <w:t xml:space="preserve"> </w:t>
      </w:r>
      <w:r>
        <w:rPr>
          <w:spacing w:val="-8"/>
        </w:rPr>
        <w:t>in-depth</w:t>
      </w:r>
      <w:r>
        <w:rPr>
          <w:spacing w:val="-14"/>
        </w:rPr>
        <w:t xml:space="preserve"> </w:t>
      </w:r>
      <w:r>
        <w:rPr>
          <w:spacing w:val="-8"/>
        </w:rPr>
        <w:t>understanding</w:t>
      </w:r>
      <w:r>
        <w:rPr>
          <w:spacing w:val="-14"/>
        </w:rPr>
        <w:t xml:space="preserve"> </w:t>
      </w:r>
      <w:r>
        <w:rPr>
          <w:spacing w:val="-8"/>
        </w:rPr>
        <w:t>of</w:t>
      </w:r>
      <w:r>
        <w:rPr>
          <w:spacing w:val="-12"/>
        </w:rPr>
        <w:t xml:space="preserve"> </w:t>
      </w:r>
      <w:r>
        <w:rPr>
          <w:spacing w:val="-8"/>
        </w:rPr>
        <w:t>technical</w:t>
      </w:r>
      <w:r>
        <w:rPr>
          <w:spacing w:val="-11"/>
        </w:rPr>
        <w:t xml:space="preserve"> </w:t>
      </w:r>
      <w:r>
        <w:rPr>
          <w:spacing w:val="-8"/>
        </w:rPr>
        <w:t>and functional</w:t>
      </w:r>
      <w:r>
        <w:rPr>
          <w:spacing w:val="-10"/>
        </w:rPr>
        <w:t xml:space="preserve"> </w:t>
      </w:r>
      <w:r>
        <w:rPr>
          <w:spacing w:val="-8"/>
        </w:rPr>
        <w:t>requirements,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r>
        <w:rPr>
          <w:spacing w:val="-8"/>
        </w:rPr>
        <w:t>third</w:t>
      </w:r>
      <w:r>
        <w:rPr>
          <w:spacing w:val="-14"/>
        </w:rPr>
        <w:t xml:space="preserve"> </w:t>
      </w:r>
      <w:r>
        <w:rPr>
          <w:spacing w:val="-8"/>
        </w:rPr>
        <w:t>phase</w:t>
      </w:r>
      <w:r>
        <w:rPr>
          <w:spacing w:val="-16"/>
        </w:rPr>
        <w:t xml:space="preserve"> </w:t>
      </w:r>
      <w:r>
        <w:rPr>
          <w:spacing w:val="-8"/>
        </w:rPr>
        <w:t>of</w:t>
      </w:r>
      <w:r>
        <w:rPr>
          <w:spacing w:val="-11"/>
        </w:rPr>
        <w:t xml:space="preserve"> </w:t>
      </w:r>
      <w:r>
        <w:rPr>
          <w:spacing w:val="-8"/>
        </w:rPr>
        <w:t>the</w:t>
      </w:r>
      <w:r>
        <w:rPr>
          <w:spacing w:val="-10"/>
        </w:rPr>
        <w:t xml:space="preserve"> </w:t>
      </w:r>
      <w:proofErr w:type="spellStart"/>
      <w:r>
        <w:rPr>
          <w:spacing w:val="-8"/>
        </w:rPr>
        <w:t>HematoVision</w:t>
      </w:r>
      <w:proofErr w:type="spellEnd"/>
      <w:r>
        <w:rPr>
          <w:spacing w:val="-14"/>
        </w:rPr>
        <w:t xml:space="preserve"> </w:t>
      </w:r>
      <w:r>
        <w:rPr>
          <w:spacing w:val="-8"/>
        </w:rPr>
        <w:t>project</w:t>
      </w:r>
      <w:r>
        <w:rPr>
          <w:spacing w:val="-15"/>
        </w:rPr>
        <w:t xml:space="preserve"> </w:t>
      </w:r>
      <w:r>
        <w:rPr>
          <w:spacing w:val="-8"/>
        </w:rPr>
        <w:t>focused</w:t>
      </w:r>
      <w:r>
        <w:rPr>
          <w:spacing w:val="-20"/>
        </w:rPr>
        <w:t xml:space="preserve"> </w:t>
      </w:r>
      <w:r>
        <w:rPr>
          <w:spacing w:val="-8"/>
        </w:rPr>
        <w:t xml:space="preserve">on </w:t>
      </w:r>
      <w:r>
        <w:rPr>
          <w:spacing w:val="-10"/>
        </w:rPr>
        <w:t>designing</w:t>
      </w:r>
      <w:r>
        <w:rPr>
          <w:spacing w:val="-18"/>
        </w:rPr>
        <w:t xml:space="preserve"> </w:t>
      </w:r>
      <w:r>
        <w:rPr>
          <w:spacing w:val="-10"/>
        </w:rPr>
        <w:t>a</w:t>
      </w:r>
      <w:r>
        <w:rPr>
          <w:spacing w:val="-15"/>
        </w:rPr>
        <w:t xml:space="preserve"> </w:t>
      </w:r>
      <w:r>
        <w:rPr>
          <w:spacing w:val="-10"/>
        </w:rPr>
        <w:t>system</w:t>
      </w:r>
      <w:r>
        <w:rPr>
          <w:spacing w:val="-15"/>
        </w:rPr>
        <w:t xml:space="preserve"> </w:t>
      </w:r>
      <w:r>
        <w:rPr>
          <w:spacing w:val="-10"/>
        </w:rPr>
        <w:t>architecture</w:t>
      </w:r>
      <w:r>
        <w:rPr>
          <w:spacing w:val="-20"/>
        </w:rPr>
        <w:t xml:space="preserve"> </w:t>
      </w:r>
      <w:r>
        <w:rPr>
          <w:spacing w:val="-10"/>
        </w:rPr>
        <w:t>that</w:t>
      </w:r>
      <w:r>
        <w:rPr>
          <w:spacing w:val="-15"/>
        </w:rPr>
        <w:t xml:space="preserve"> </w:t>
      </w:r>
      <w:r>
        <w:rPr>
          <w:spacing w:val="-10"/>
        </w:rPr>
        <w:t>is</w:t>
      </w:r>
      <w:r>
        <w:rPr>
          <w:spacing w:val="-13"/>
        </w:rPr>
        <w:t xml:space="preserve"> </w:t>
      </w:r>
      <w:r>
        <w:rPr>
          <w:spacing w:val="-10"/>
        </w:rPr>
        <w:t>efficient,</w:t>
      </w:r>
      <w:r>
        <w:rPr>
          <w:spacing w:val="-21"/>
        </w:rPr>
        <w:t xml:space="preserve"> </w:t>
      </w:r>
      <w:r>
        <w:rPr>
          <w:spacing w:val="-10"/>
        </w:rPr>
        <w:t>scalable,</w:t>
      </w:r>
      <w:r>
        <w:rPr>
          <w:spacing w:val="-16"/>
        </w:rPr>
        <w:t xml:space="preserve"> </w:t>
      </w:r>
      <w:r>
        <w:rPr>
          <w:spacing w:val="-10"/>
        </w:rPr>
        <w:t>and</w:t>
      </w:r>
      <w:r>
        <w:rPr>
          <w:spacing w:val="-18"/>
        </w:rPr>
        <w:t xml:space="preserve"> </w:t>
      </w:r>
      <w:r>
        <w:rPr>
          <w:spacing w:val="-10"/>
        </w:rPr>
        <w:t>user-friendly.</w:t>
      </w:r>
      <w:r>
        <w:rPr>
          <w:spacing w:val="-17"/>
        </w:rPr>
        <w:t xml:space="preserve"> </w:t>
      </w:r>
      <w:r>
        <w:rPr>
          <w:spacing w:val="-10"/>
        </w:rPr>
        <w:t>The</w:t>
      </w:r>
      <w:r>
        <w:rPr>
          <w:spacing w:val="-15"/>
        </w:rPr>
        <w:t xml:space="preserve"> </w:t>
      </w:r>
      <w:r>
        <w:rPr>
          <w:spacing w:val="-10"/>
        </w:rPr>
        <w:t>design phase</w:t>
      </w:r>
      <w:r>
        <w:rPr>
          <w:spacing w:val="-13"/>
        </w:rPr>
        <w:t xml:space="preserve"> </w:t>
      </w:r>
      <w:r>
        <w:rPr>
          <w:spacing w:val="-10"/>
        </w:rPr>
        <w:t>acts</w:t>
      </w:r>
      <w:r>
        <w:rPr>
          <w:spacing w:val="-13"/>
        </w:rPr>
        <w:t xml:space="preserve"> </w:t>
      </w:r>
      <w:r>
        <w:rPr>
          <w:spacing w:val="-10"/>
        </w:rPr>
        <w:t>as</w:t>
      </w:r>
      <w:r>
        <w:rPr>
          <w:spacing w:val="-20"/>
        </w:rPr>
        <w:t xml:space="preserve"> </w:t>
      </w:r>
      <w:r>
        <w:rPr>
          <w:spacing w:val="-10"/>
        </w:rPr>
        <w:t>a</w:t>
      </w:r>
      <w:r>
        <w:rPr>
          <w:spacing w:val="-13"/>
        </w:rPr>
        <w:t xml:space="preserve"> </w:t>
      </w:r>
      <w:r>
        <w:rPr>
          <w:spacing w:val="-10"/>
        </w:rPr>
        <w:t>blueprint</w:t>
      </w:r>
      <w:r>
        <w:rPr>
          <w:spacing w:val="-19"/>
        </w:rPr>
        <w:t xml:space="preserve"> </w:t>
      </w:r>
      <w:r>
        <w:rPr>
          <w:spacing w:val="-10"/>
        </w:rPr>
        <w:t>for</w:t>
      </w:r>
      <w:r>
        <w:rPr>
          <w:spacing w:val="-12"/>
        </w:rPr>
        <w:t xml:space="preserve"> </w:t>
      </w:r>
      <w:r>
        <w:rPr>
          <w:spacing w:val="-10"/>
        </w:rPr>
        <w:t>implementation,</w:t>
      </w:r>
      <w:r>
        <w:rPr>
          <w:spacing w:val="-14"/>
        </w:rPr>
        <w:t xml:space="preserve"> </w:t>
      </w:r>
      <w:r>
        <w:rPr>
          <w:spacing w:val="-10"/>
        </w:rPr>
        <w:t>ensuring</w:t>
      </w:r>
      <w:r>
        <w:rPr>
          <w:spacing w:val="-17"/>
        </w:rPr>
        <w:t xml:space="preserve"> </w:t>
      </w:r>
      <w:r>
        <w:rPr>
          <w:spacing w:val="-10"/>
        </w:rPr>
        <w:t>that</w:t>
      </w:r>
      <w:r>
        <w:rPr>
          <w:spacing w:val="-13"/>
        </w:rPr>
        <w:t xml:space="preserve"> </w:t>
      </w:r>
      <w:r>
        <w:rPr>
          <w:spacing w:val="-10"/>
        </w:rPr>
        <w:t>every</w:t>
      </w:r>
      <w:r>
        <w:rPr>
          <w:spacing w:val="-17"/>
        </w:rPr>
        <w:t xml:space="preserve"> </w:t>
      </w:r>
      <w:r>
        <w:rPr>
          <w:spacing w:val="-10"/>
        </w:rPr>
        <w:t>component —</w:t>
      </w:r>
      <w:r>
        <w:rPr>
          <w:spacing w:val="-18"/>
        </w:rPr>
        <w:t xml:space="preserve"> </w:t>
      </w:r>
      <w:r>
        <w:rPr>
          <w:spacing w:val="-10"/>
        </w:rPr>
        <w:t xml:space="preserve">from </w:t>
      </w:r>
      <w:r>
        <w:rPr>
          <w:spacing w:val="-6"/>
        </w:rPr>
        <w:t>data</w:t>
      </w:r>
      <w:r>
        <w:rPr>
          <w:spacing w:val="-18"/>
        </w:rPr>
        <w:t xml:space="preserve"> </w:t>
      </w:r>
      <w:r>
        <w:rPr>
          <w:spacing w:val="-6"/>
        </w:rPr>
        <w:t>input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final</w:t>
      </w:r>
      <w:r>
        <w:rPr>
          <w:spacing w:val="-18"/>
        </w:rPr>
        <w:t xml:space="preserve"> </w:t>
      </w:r>
      <w:r>
        <w:rPr>
          <w:spacing w:val="-6"/>
        </w:rPr>
        <w:t>output</w:t>
      </w:r>
      <w:r>
        <w:rPr>
          <w:spacing w:val="-15"/>
        </w:rPr>
        <w:t xml:space="preserve"> </w:t>
      </w:r>
      <w:r>
        <w:rPr>
          <w:spacing w:val="-6"/>
        </w:rPr>
        <w:t>—</w:t>
      </w:r>
      <w:r>
        <w:rPr>
          <w:spacing w:val="-17"/>
        </w:rPr>
        <w:t xml:space="preserve"> </w:t>
      </w:r>
      <w:r>
        <w:rPr>
          <w:spacing w:val="-6"/>
        </w:rPr>
        <w:t>flows</w:t>
      </w:r>
      <w:r>
        <w:rPr>
          <w:spacing w:val="-18"/>
        </w:rPr>
        <w:t xml:space="preserve"> </w:t>
      </w:r>
      <w:r>
        <w:rPr>
          <w:spacing w:val="-6"/>
        </w:rPr>
        <w:t>smoothly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logically.</w:t>
      </w:r>
    </w:p>
    <w:p w:rsidR="00E3665C" w:rsidRDefault="009F3DC8">
      <w:pPr>
        <w:pStyle w:val="BodyText"/>
        <w:spacing w:before="159"/>
      </w:pPr>
      <w:r>
        <w:rPr>
          <w:spacing w:val="-10"/>
        </w:rPr>
        <w:t>The</w:t>
      </w:r>
      <w:r>
        <w:rPr>
          <w:spacing w:val="-12"/>
        </w:rPr>
        <w:t xml:space="preserve"> </w:t>
      </w:r>
      <w:r>
        <w:rPr>
          <w:spacing w:val="-10"/>
        </w:rPr>
        <w:t>main</w:t>
      </w:r>
      <w:r>
        <w:rPr>
          <w:spacing w:val="-14"/>
        </w:rPr>
        <w:t xml:space="preserve"> </w:t>
      </w:r>
      <w:r>
        <w:rPr>
          <w:spacing w:val="-10"/>
        </w:rPr>
        <w:t>goals</w:t>
      </w:r>
      <w:r>
        <w:rPr>
          <w:spacing w:val="-18"/>
        </w:rPr>
        <w:t xml:space="preserve"> </w:t>
      </w:r>
      <w:r>
        <w:rPr>
          <w:spacing w:val="-10"/>
        </w:rPr>
        <w:t>during</w:t>
      </w:r>
      <w:r>
        <w:rPr>
          <w:spacing w:val="-14"/>
        </w:rPr>
        <w:t xml:space="preserve"> </w:t>
      </w:r>
      <w:r>
        <w:rPr>
          <w:spacing w:val="-10"/>
        </w:rPr>
        <w:t>this</w:t>
      </w:r>
      <w:r>
        <w:rPr>
          <w:spacing w:val="-11"/>
        </w:rPr>
        <w:t xml:space="preserve"> </w:t>
      </w:r>
      <w:r>
        <w:rPr>
          <w:spacing w:val="-10"/>
        </w:rPr>
        <w:t>phase</w:t>
      </w:r>
      <w:r>
        <w:rPr>
          <w:spacing w:val="-11"/>
        </w:rPr>
        <w:t xml:space="preserve"> </w:t>
      </w:r>
      <w:r>
        <w:rPr>
          <w:spacing w:val="-10"/>
        </w:rPr>
        <w:t>were</w:t>
      </w:r>
      <w:r>
        <w:rPr>
          <w:spacing w:val="-11"/>
        </w:rPr>
        <w:t xml:space="preserve"> </w:t>
      </w:r>
      <w:r>
        <w:rPr>
          <w:spacing w:val="-10"/>
        </w:rPr>
        <w:t>to:</w:t>
      </w:r>
    </w:p>
    <w:p w:rsidR="00E3665C" w:rsidRDefault="009F3DC8">
      <w:pPr>
        <w:pStyle w:val="ListParagraph"/>
        <w:numPr>
          <w:ilvl w:val="0"/>
          <w:numId w:val="3"/>
        </w:numPr>
        <w:tabs>
          <w:tab w:val="left" w:pos="266"/>
        </w:tabs>
        <w:spacing w:before="213"/>
        <w:ind w:left="266" w:hanging="243"/>
        <w:rPr>
          <w:sz w:val="28"/>
        </w:rPr>
      </w:pPr>
      <w:r>
        <w:rPr>
          <w:spacing w:val="-10"/>
          <w:sz w:val="28"/>
        </w:rPr>
        <w:t>Structure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technical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workflow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model.</w:t>
      </w:r>
    </w:p>
    <w:p w:rsidR="00E3665C" w:rsidRDefault="009F3DC8">
      <w:pPr>
        <w:pStyle w:val="ListParagraph"/>
        <w:numPr>
          <w:ilvl w:val="0"/>
          <w:numId w:val="3"/>
        </w:numPr>
        <w:tabs>
          <w:tab w:val="left" w:pos="266"/>
        </w:tabs>
        <w:spacing w:before="213"/>
        <w:ind w:left="266" w:hanging="243"/>
        <w:rPr>
          <w:sz w:val="28"/>
        </w:rPr>
      </w:pPr>
      <w:r>
        <w:rPr>
          <w:spacing w:val="-12"/>
          <w:sz w:val="28"/>
        </w:rPr>
        <w:t>Visualize</w:t>
      </w:r>
      <w:r>
        <w:rPr>
          <w:spacing w:val="-7"/>
          <w:sz w:val="28"/>
        </w:rPr>
        <w:t xml:space="preserve"> </w:t>
      </w:r>
      <w:r>
        <w:rPr>
          <w:spacing w:val="-12"/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pacing w:val="-12"/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pacing w:val="-12"/>
          <w:sz w:val="28"/>
        </w:rPr>
        <w:t>architecture.</w:t>
      </w:r>
    </w:p>
    <w:p w:rsidR="00E3665C" w:rsidRDefault="009F3DC8">
      <w:pPr>
        <w:pStyle w:val="ListParagraph"/>
        <w:numPr>
          <w:ilvl w:val="0"/>
          <w:numId w:val="3"/>
        </w:numPr>
        <w:tabs>
          <w:tab w:val="left" w:pos="266"/>
        </w:tabs>
        <w:spacing w:before="219"/>
        <w:ind w:left="266" w:hanging="243"/>
        <w:rPr>
          <w:sz w:val="28"/>
        </w:rPr>
      </w:pPr>
      <w:r>
        <w:rPr>
          <w:spacing w:val="-10"/>
          <w:sz w:val="28"/>
        </w:rPr>
        <w:t>Define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clear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intuitive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user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flow.</w:t>
      </w:r>
    </w:p>
    <w:p w:rsidR="00E3665C" w:rsidRDefault="009F3DC8">
      <w:pPr>
        <w:pStyle w:val="ListParagraph"/>
        <w:numPr>
          <w:ilvl w:val="0"/>
          <w:numId w:val="3"/>
        </w:numPr>
        <w:tabs>
          <w:tab w:val="left" w:pos="266"/>
        </w:tabs>
        <w:spacing w:before="213" w:line="278" w:lineRule="auto"/>
        <w:ind w:left="23" w:right="1205" w:firstLine="0"/>
        <w:rPr>
          <w:sz w:val="28"/>
        </w:rPr>
      </w:pPr>
      <w:r>
        <w:rPr>
          <w:spacing w:val="-10"/>
          <w:sz w:val="28"/>
        </w:rPr>
        <w:t>Prepare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minimal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yet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effective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interface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could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be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used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 xml:space="preserve">real-world </w:t>
      </w:r>
      <w:r>
        <w:rPr>
          <w:spacing w:val="-2"/>
          <w:sz w:val="28"/>
        </w:rPr>
        <w:t>deployment.</w:t>
      </w:r>
    </w:p>
    <w:p w:rsidR="00E3665C" w:rsidRDefault="00E3665C">
      <w:pPr>
        <w:pStyle w:val="ListParagraph"/>
        <w:spacing w:line="278" w:lineRule="auto"/>
        <w:rPr>
          <w:sz w:val="28"/>
        </w:rPr>
      </w:pPr>
    </w:p>
    <w:p w:rsidR="00E3665C" w:rsidRDefault="009F3DC8">
      <w:pPr>
        <w:pStyle w:val="BodyText"/>
        <w:spacing w:before="78"/>
        <w:jc w:val="both"/>
        <w:rPr>
          <w:rFonts w:ascii="Arial Rounded MT Bold" w:hAnsi="Arial Rounded MT Bold"/>
        </w:rPr>
      </w:pPr>
      <w:proofErr w:type="gramStart"/>
      <w:r>
        <w:rPr>
          <w:rFonts w:ascii="Segoe UI Emoji" w:hAnsi="Segoe UI Emoji"/>
          <w:color w:val="FF6722"/>
          <w:spacing w:val="-385"/>
          <w:w w:val="105"/>
        </w:rPr>
        <w:t>–</w:t>
      </w:r>
      <w:r>
        <w:rPr>
          <w:rFonts w:ascii="Segoe UI Emoji" w:hAnsi="Segoe UI Emoji"/>
          <w:color w:val="202020"/>
          <w:spacing w:val="-385"/>
          <w:w w:val="105"/>
        </w:rPr>
        <w:t>^</w:t>
      </w:r>
      <w:r>
        <w:rPr>
          <w:rFonts w:ascii="Segoe UI Emoji" w:hAnsi="Segoe UI Emoji"/>
          <w:color w:val="F8302E"/>
          <w:spacing w:val="-385"/>
          <w:w w:val="105"/>
        </w:rPr>
        <w:t>¯</w:t>
      </w:r>
      <w:r>
        <w:rPr>
          <w:rFonts w:ascii="Segoe UI Emoji" w:hAnsi="Segoe UI Emoji"/>
          <w:color w:val="FFAF2D"/>
          <w:spacing w:val="-77"/>
        </w:rPr>
        <w:t xml:space="preserve"> </w:t>
      </w:r>
      <w:r>
        <w:rPr>
          <w:rFonts w:ascii="Segoe UI Emoji" w:hAnsi="Segoe UI Emoji"/>
          <w:color w:val="F8302E"/>
          <w:spacing w:val="-385"/>
          <w:w w:val="3"/>
        </w:rPr>
        <w:t>−</w:t>
      </w:r>
      <w:r>
        <w:rPr>
          <w:rFonts w:ascii="Segoe UI Emoji" w:hAnsi="Segoe UI Emoji"/>
          <w:color w:val="F8302E"/>
          <w:spacing w:val="-385"/>
          <w:w w:val="128"/>
        </w:rPr>
        <w:t>_</w:t>
      </w:r>
      <w:r>
        <w:rPr>
          <w:rFonts w:ascii="Segoe UI Emoji" w:hAnsi="Segoe UI Emoji"/>
          <w:color w:val="9B9B9B"/>
          <w:w w:val="189"/>
        </w:rPr>
        <w:t>¹</w:t>
      </w:r>
      <w:r>
        <w:rPr>
          <w:rFonts w:ascii="Segoe UI Emoji" w:hAnsi="Segoe UI Emoji"/>
          <w:color w:val="9B9B9B"/>
          <w:spacing w:val="-35"/>
          <w:w w:val="106"/>
        </w:rPr>
        <w:t xml:space="preserve"> </w:t>
      </w:r>
      <w:r>
        <w:rPr>
          <w:rFonts w:ascii="Arial Rounded MT Bold" w:hAnsi="Arial Rounded MT Bold"/>
          <w:spacing w:val="-8"/>
          <w:w w:val="105"/>
        </w:rPr>
        <w:t>1.</w:t>
      </w:r>
      <w:proofErr w:type="gramEnd"/>
      <w:r>
        <w:rPr>
          <w:rFonts w:ascii="Arial Rounded MT Bold" w:hAnsi="Arial Rounded MT Bold"/>
          <w:spacing w:val="-20"/>
          <w:w w:val="105"/>
        </w:rPr>
        <w:t xml:space="preserve"> </w:t>
      </w:r>
      <w:r>
        <w:rPr>
          <w:rFonts w:ascii="Arial Rounded MT Bold" w:hAnsi="Arial Rounded MT Bold"/>
          <w:spacing w:val="-8"/>
          <w:w w:val="105"/>
        </w:rPr>
        <w:t>System</w:t>
      </w:r>
      <w:r>
        <w:rPr>
          <w:rFonts w:ascii="Arial Rounded MT Bold" w:hAnsi="Arial Rounded MT Bold"/>
          <w:spacing w:val="-21"/>
          <w:w w:val="105"/>
        </w:rPr>
        <w:t xml:space="preserve"> </w:t>
      </w:r>
      <w:r>
        <w:rPr>
          <w:rFonts w:ascii="Arial Rounded MT Bold" w:hAnsi="Arial Rounded MT Bold"/>
          <w:spacing w:val="-8"/>
          <w:w w:val="105"/>
        </w:rPr>
        <w:t>Architecture</w:t>
      </w:r>
      <w:r>
        <w:rPr>
          <w:rFonts w:ascii="Arial Rounded MT Bold" w:hAnsi="Arial Rounded MT Bold"/>
          <w:spacing w:val="-24"/>
          <w:w w:val="105"/>
        </w:rPr>
        <w:t xml:space="preserve"> </w:t>
      </w:r>
      <w:r>
        <w:rPr>
          <w:rFonts w:ascii="Arial Rounded MT Bold" w:hAnsi="Arial Rounded MT Bold"/>
          <w:spacing w:val="-8"/>
          <w:w w:val="105"/>
        </w:rPr>
        <w:t>Design</w:t>
      </w:r>
    </w:p>
    <w:p w:rsidR="00E3665C" w:rsidRDefault="009F3DC8">
      <w:pPr>
        <w:pStyle w:val="BodyText"/>
        <w:spacing w:before="218" w:line="278" w:lineRule="auto"/>
        <w:ind w:right="999"/>
        <w:jc w:val="both"/>
        <w:rPr>
          <w:spacing w:val="-8"/>
        </w:rPr>
      </w:pPr>
      <w:r>
        <w:rPr>
          <w:spacing w:val="-14"/>
        </w:rPr>
        <w:t>The</w:t>
      </w:r>
      <w:r>
        <w:rPr>
          <w:spacing w:val="4"/>
        </w:rPr>
        <w:t xml:space="preserve"> </w:t>
      </w:r>
      <w:r>
        <w:rPr>
          <w:spacing w:val="-14"/>
        </w:rPr>
        <w:t>first</w:t>
      </w:r>
      <w:r>
        <w:rPr>
          <w:spacing w:val="5"/>
        </w:rPr>
        <w:t xml:space="preserve"> </w:t>
      </w:r>
      <w:r>
        <w:rPr>
          <w:spacing w:val="-14"/>
        </w:rPr>
        <w:t>step</w:t>
      </w:r>
      <w:r>
        <w:t xml:space="preserve"> </w:t>
      </w:r>
      <w:r>
        <w:rPr>
          <w:spacing w:val="-14"/>
        </w:rPr>
        <w:t>in</w:t>
      </w:r>
      <w:r>
        <w:t xml:space="preserve"> </w:t>
      </w:r>
      <w:r>
        <w:rPr>
          <w:spacing w:val="-14"/>
        </w:rPr>
        <w:t>the</w:t>
      </w:r>
      <w:r>
        <w:rPr>
          <w:spacing w:val="5"/>
        </w:rPr>
        <w:t xml:space="preserve"> </w:t>
      </w:r>
      <w:r>
        <w:rPr>
          <w:spacing w:val="-14"/>
        </w:rPr>
        <w:t>design</w:t>
      </w:r>
      <w:r>
        <w:t xml:space="preserve"> </w:t>
      </w:r>
      <w:r>
        <w:rPr>
          <w:spacing w:val="-14"/>
        </w:rPr>
        <w:t>process</w:t>
      </w:r>
      <w:r>
        <w:rPr>
          <w:spacing w:val="5"/>
        </w:rPr>
        <w:t xml:space="preserve"> </w:t>
      </w:r>
      <w:r>
        <w:rPr>
          <w:spacing w:val="-14"/>
        </w:rPr>
        <w:t>was</w:t>
      </w:r>
      <w:r>
        <w:rPr>
          <w:spacing w:val="-2"/>
        </w:rPr>
        <w:t xml:space="preserve"> </w:t>
      </w:r>
      <w:r>
        <w:rPr>
          <w:spacing w:val="-14"/>
        </w:rPr>
        <w:t>to</w:t>
      </w:r>
      <w:r>
        <w:t xml:space="preserve"> </w:t>
      </w:r>
      <w:r>
        <w:rPr>
          <w:spacing w:val="-14"/>
        </w:rPr>
        <w:t>create</w:t>
      </w:r>
      <w:r>
        <w:rPr>
          <w:spacing w:val="-2"/>
        </w:rPr>
        <w:t xml:space="preserve"> </w:t>
      </w:r>
      <w:r>
        <w:rPr>
          <w:spacing w:val="-14"/>
        </w:rPr>
        <w:t>a</w:t>
      </w:r>
      <w:r>
        <w:rPr>
          <w:spacing w:val="5"/>
        </w:rPr>
        <w:t xml:space="preserve"> </w:t>
      </w:r>
      <w:r>
        <w:rPr>
          <w:spacing w:val="-14"/>
        </w:rPr>
        <w:t>system</w:t>
      </w:r>
      <w:r>
        <w:rPr>
          <w:spacing w:val="5"/>
        </w:rPr>
        <w:t xml:space="preserve"> </w:t>
      </w:r>
      <w:r>
        <w:rPr>
          <w:spacing w:val="-14"/>
        </w:rPr>
        <w:t>architecture</w:t>
      </w:r>
      <w:r>
        <w:rPr>
          <w:spacing w:val="5"/>
        </w:rPr>
        <w:t xml:space="preserve"> </w:t>
      </w:r>
      <w:r>
        <w:rPr>
          <w:spacing w:val="-14"/>
        </w:rPr>
        <w:t>diagram</w:t>
      </w:r>
      <w:r>
        <w:rPr>
          <w:spacing w:val="5"/>
        </w:rPr>
        <w:t xml:space="preserve"> </w:t>
      </w:r>
      <w:r>
        <w:rPr>
          <w:spacing w:val="-14"/>
        </w:rPr>
        <w:t xml:space="preserve">to </w:t>
      </w:r>
      <w:r>
        <w:rPr>
          <w:spacing w:val="-12"/>
        </w:rPr>
        <w:t>outline</w:t>
      </w:r>
      <w:r>
        <w:t xml:space="preserve"> </w:t>
      </w:r>
      <w:r>
        <w:rPr>
          <w:spacing w:val="-12"/>
        </w:rPr>
        <w:t>how</w:t>
      </w:r>
      <w:r>
        <w:t xml:space="preserve"> </w:t>
      </w:r>
      <w:r>
        <w:rPr>
          <w:spacing w:val="-12"/>
        </w:rPr>
        <w:t>the</w:t>
      </w:r>
      <w:r>
        <w:t xml:space="preserve"> </w:t>
      </w:r>
      <w:r>
        <w:rPr>
          <w:spacing w:val="-12"/>
        </w:rPr>
        <w:t>different</w:t>
      </w:r>
      <w:r>
        <w:t xml:space="preserve"> </w:t>
      </w:r>
      <w:r>
        <w:rPr>
          <w:spacing w:val="-12"/>
        </w:rPr>
        <w:t>components</w:t>
      </w:r>
      <w:r>
        <w:rPr>
          <w:spacing w:val="-4"/>
        </w:rPr>
        <w:t xml:space="preserve"> </w:t>
      </w:r>
      <w:r>
        <w:rPr>
          <w:spacing w:val="-12"/>
        </w:rPr>
        <w:t>would</w:t>
      </w:r>
      <w:r>
        <w:rPr>
          <w:spacing w:val="-2"/>
        </w:rPr>
        <w:t xml:space="preserve"> </w:t>
      </w:r>
      <w:r>
        <w:rPr>
          <w:spacing w:val="-12"/>
        </w:rPr>
        <w:t>interact.</w:t>
      </w:r>
      <w:r>
        <w:rPr>
          <w:spacing w:val="-1"/>
        </w:rPr>
        <w:t xml:space="preserve"> </w:t>
      </w:r>
      <w:r>
        <w:rPr>
          <w:spacing w:val="-12"/>
        </w:rPr>
        <w:t>This</w:t>
      </w:r>
      <w:r>
        <w:t xml:space="preserve"> </w:t>
      </w:r>
      <w:r>
        <w:rPr>
          <w:spacing w:val="-12"/>
        </w:rPr>
        <w:t>architecture</w:t>
      </w:r>
      <w:r>
        <w:t xml:space="preserve"> </w:t>
      </w:r>
      <w:r>
        <w:rPr>
          <w:spacing w:val="-12"/>
        </w:rPr>
        <w:t>ensures</w:t>
      </w:r>
      <w:r>
        <w:t xml:space="preserve"> </w:t>
      </w:r>
      <w:r>
        <w:rPr>
          <w:spacing w:val="-12"/>
        </w:rPr>
        <w:t xml:space="preserve">a </w:t>
      </w:r>
      <w:r>
        <w:rPr>
          <w:spacing w:val="-8"/>
        </w:rPr>
        <w:t>seamless</w:t>
      </w:r>
      <w:r>
        <w:rPr>
          <w:spacing w:val="-15"/>
        </w:rPr>
        <w:t xml:space="preserve"> </w:t>
      </w:r>
      <w:r>
        <w:rPr>
          <w:spacing w:val="-8"/>
        </w:rPr>
        <w:t>end-to-end</w:t>
      </w:r>
      <w:r>
        <w:rPr>
          <w:spacing w:val="-12"/>
        </w:rPr>
        <w:t xml:space="preserve"> </w:t>
      </w:r>
      <w:r>
        <w:rPr>
          <w:spacing w:val="-8"/>
        </w:rPr>
        <w:t>pipeline</w:t>
      </w:r>
      <w:r>
        <w:rPr>
          <w:spacing w:val="-9"/>
        </w:rPr>
        <w:t xml:space="preserve"> </w:t>
      </w:r>
      <w:r>
        <w:rPr>
          <w:spacing w:val="-8"/>
        </w:rPr>
        <w:t>from</w:t>
      </w:r>
      <w:r>
        <w:rPr>
          <w:spacing w:val="-9"/>
        </w:rPr>
        <w:t xml:space="preserve"> </w:t>
      </w:r>
      <w:r>
        <w:rPr>
          <w:spacing w:val="-8"/>
        </w:rPr>
        <w:t>image</w:t>
      </w:r>
      <w:r>
        <w:rPr>
          <w:spacing w:val="-15"/>
        </w:rPr>
        <w:t xml:space="preserve"> </w:t>
      </w:r>
      <w:r>
        <w:rPr>
          <w:spacing w:val="-8"/>
        </w:rPr>
        <w:t>input</w:t>
      </w:r>
      <w:r>
        <w:rPr>
          <w:spacing w:val="-9"/>
        </w:rPr>
        <w:t xml:space="preserve"> </w:t>
      </w:r>
      <w:r>
        <w:rPr>
          <w:spacing w:val="-8"/>
        </w:rPr>
        <w:t>to cell</w:t>
      </w:r>
      <w:r>
        <w:rPr>
          <w:spacing w:val="-9"/>
        </w:rPr>
        <w:t xml:space="preserve"> </w:t>
      </w:r>
      <w:r>
        <w:rPr>
          <w:spacing w:val="-8"/>
        </w:rPr>
        <w:t>classification.</w:t>
      </w:r>
    </w:p>
    <w:p w:rsidR="00E3665C" w:rsidRDefault="00E3665C">
      <w:pPr>
        <w:pStyle w:val="BodyText"/>
        <w:spacing w:before="218" w:line="278" w:lineRule="auto"/>
        <w:ind w:right="999"/>
        <w:jc w:val="both"/>
        <w:rPr>
          <w:spacing w:val="-8"/>
        </w:rPr>
      </w:pPr>
    </w:p>
    <w:p w:rsidR="00E3665C" w:rsidRDefault="009F3DC8">
      <w:pPr>
        <w:pStyle w:val="BodyText"/>
        <w:spacing w:before="1"/>
        <w:ind w:left="0"/>
      </w:pPr>
      <w:r>
        <w:rPr>
          <w:rFonts w:ascii="Segoe UI Emoji" w:eastAsia="Segoe UI Emoji" w:hAnsi="Segoe UI Emoji" w:cs="Segoe UI Emoji"/>
          <w:color w:val="FFFFFF"/>
          <w:spacing w:val="-65"/>
          <w:w w:val="151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-12"/>
          <w:w w:val="110"/>
        </w:rPr>
        <w:t>System</w:t>
      </w:r>
      <w:r>
        <w:rPr>
          <w:rFonts w:ascii="Arial Rounded MT Bold" w:eastAsia="Arial Rounded MT Bold" w:hAnsi="Arial Rounded MT Bold" w:cs="Arial Rounded MT Bold"/>
          <w:spacing w:val="-19"/>
          <w:w w:val="110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-12"/>
          <w:w w:val="110"/>
        </w:rPr>
        <w:t>Flow</w:t>
      </w:r>
      <w:r>
        <w:rPr>
          <w:spacing w:val="-12"/>
          <w:w w:val="110"/>
        </w:rPr>
        <w:t>:</w:t>
      </w:r>
    </w:p>
    <w:p w:rsidR="00E3665C" w:rsidRDefault="009F3DC8">
      <w:pPr>
        <w:pStyle w:val="BodyText"/>
        <w:spacing w:before="218"/>
      </w:pPr>
      <w:r>
        <w:rPr>
          <w:spacing w:val="-10"/>
        </w:rPr>
        <w:t>Input</w:t>
      </w:r>
      <w:r>
        <w:rPr>
          <w:spacing w:val="-17"/>
        </w:rPr>
        <w:t xml:space="preserve"> </w:t>
      </w:r>
      <w:r>
        <w:rPr>
          <w:spacing w:val="-10"/>
        </w:rPr>
        <w:t>Image</w:t>
      </w:r>
      <w:r>
        <w:rPr>
          <w:spacing w:val="-14"/>
        </w:rPr>
        <w:t xml:space="preserve"> </w:t>
      </w:r>
      <w:r>
        <w:rPr>
          <w:spacing w:val="-10"/>
        </w:rPr>
        <w:t>→</w:t>
      </w:r>
      <w:r>
        <w:rPr>
          <w:spacing w:val="-11"/>
        </w:rPr>
        <w:t xml:space="preserve"> </w:t>
      </w:r>
      <w:r>
        <w:rPr>
          <w:spacing w:val="-10"/>
        </w:rPr>
        <w:t>Preprocessing</w:t>
      </w:r>
      <w:r>
        <w:rPr>
          <w:spacing w:val="-18"/>
        </w:rPr>
        <w:t xml:space="preserve"> </w:t>
      </w:r>
      <w:r>
        <w:rPr>
          <w:spacing w:val="-10"/>
        </w:rPr>
        <w:t>→</w:t>
      </w:r>
      <w:r>
        <w:rPr>
          <w:spacing w:val="-18"/>
        </w:rPr>
        <w:t xml:space="preserve"> </w:t>
      </w:r>
      <w:r>
        <w:rPr>
          <w:spacing w:val="-10"/>
        </w:rPr>
        <w:t>Model</w:t>
      </w:r>
      <w:r>
        <w:rPr>
          <w:spacing w:val="-14"/>
        </w:rPr>
        <w:t xml:space="preserve"> </w:t>
      </w:r>
      <w:r>
        <w:rPr>
          <w:spacing w:val="-10"/>
        </w:rPr>
        <w:t>Prediction</w:t>
      </w:r>
      <w:r>
        <w:rPr>
          <w:spacing w:val="-17"/>
        </w:rPr>
        <w:t xml:space="preserve"> </w:t>
      </w:r>
      <w:r>
        <w:rPr>
          <w:spacing w:val="-10"/>
        </w:rPr>
        <w:t>→</w:t>
      </w:r>
      <w:r>
        <w:rPr>
          <w:spacing w:val="-13"/>
        </w:rPr>
        <w:t xml:space="preserve"> </w:t>
      </w:r>
      <w:r>
        <w:rPr>
          <w:spacing w:val="-10"/>
        </w:rPr>
        <w:t>Classification</w:t>
      </w:r>
      <w:r>
        <w:rPr>
          <w:spacing w:val="-17"/>
        </w:rPr>
        <w:t xml:space="preserve"> </w:t>
      </w:r>
      <w:r>
        <w:rPr>
          <w:spacing w:val="-10"/>
        </w:rPr>
        <w:t>Output</w:t>
      </w:r>
    </w:p>
    <w:p w:rsidR="00E3665C" w:rsidRDefault="009F3DC8">
      <w:pPr>
        <w:pStyle w:val="ListParagraph"/>
        <w:numPr>
          <w:ilvl w:val="1"/>
          <w:numId w:val="3"/>
        </w:numPr>
        <w:tabs>
          <w:tab w:val="left" w:pos="261"/>
        </w:tabs>
        <w:spacing w:before="218"/>
        <w:ind w:left="261" w:hanging="238"/>
        <w:rPr>
          <w:sz w:val="28"/>
        </w:rPr>
      </w:pPr>
      <w:r>
        <w:rPr>
          <w:spacing w:val="-10"/>
          <w:sz w:val="28"/>
        </w:rPr>
        <w:t>Input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Image:</w:t>
      </w:r>
    </w:p>
    <w:p w:rsidR="00E3665C" w:rsidRDefault="009F3DC8">
      <w:pPr>
        <w:pStyle w:val="BodyText"/>
        <w:spacing w:before="213" w:line="278" w:lineRule="auto"/>
        <w:ind w:right="522"/>
      </w:pPr>
      <w:r>
        <w:rPr>
          <w:spacing w:val="-10"/>
        </w:rPr>
        <w:t>Users</w:t>
      </w:r>
      <w:r>
        <w:rPr>
          <w:spacing w:val="-12"/>
        </w:rPr>
        <w:t xml:space="preserve"> </w:t>
      </w:r>
      <w:r>
        <w:rPr>
          <w:spacing w:val="-10"/>
        </w:rPr>
        <w:t>will</w:t>
      </w:r>
      <w:r>
        <w:rPr>
          <w:spacing w:val="-12"/>
        </w:rPr>
        <w:t xml:space="preserve"> </w:t>
      </w:r>
      <w:r>
        <w:rPr>
          <w:spacing w:val="-10"/>
        </w:rPr>
        <w:t>upload</w:t>
      </w:r>
      <w:r>
        <w:rPr>
          <w:spacing w:val="-15"/>
        </w:rPr>
        <w:t xml:space="preserve"> </w:t>
      </w:r>
      <w:r>
        <w:rPr>
          <w:spacing w:val="-10"/>
        </w:rPr>
        <w:t>a</w:t>
      </w:r>
      <w:r>
        <w:rPr>
          <w:spacing w:val="-12"/>
        </w:rPr>
        <w:t xml:space="preserve"> </w:t>
      </w:r>
      <w:r>
        <w:rPr>
          <w:spacing w:val="-10"/>
        </w:rPr>
        <w:t>digital</w:t>
      </w:r>
      <w:r>
        <w:rPr>
          <w:spacing w:val="-17"/>
        </w:rPr>
        <w:t xml:space="preserve"> </w:t>
      </w:r>
      <w:r>
        <w:rPr>
          <w:spacing w:val="-10"/>
        </w:rPr>
        <w:t>image</w:t>
      </w:r>
      <w:r>
        <w:rPr>
          <w:spacing w:val="-17"/>
        </w:rPr>
        <w:t xml:space="preserve"> </w:t>
      </w:r>
      <w:r>
        <w:rPr>
          <w:spacing w:val="-10"/>
        </w:rPr>
        <w:t>of</w:t>
      </w:r>
      <w:r>
        <w:rPr>
          <w:spacing w:val="-13"/>
        </w:rPr>
        <w:t xml:space="preserve"> </w:t>
      </w:r>
      <w:r>
        <w:rPr>
          <w:spacing w:val="-10"/>
        </w:rPr>
        <w:t>a</w:t>
      </w:r>
      <w:r>
        <w:rPr>
          <w:spacing w:val="-17"/>
        </w:rPr>
        <w:t xml:space="preserve"> </w:t>
      </w:r>
      <w:r>
        <w:rPr>
          <w:spacing w:val="-10"/>
        </w:rPr>
        <w:t>stained</w:t>
      </w:r>
      <w:r>
        <w:rPr>
          <w:spacing w:val="-15"/>
        </w:rPr>
        <w:t xml:space="preserve"> </w:t>
      </w:r>
      <w:r>
        <w:rPr>
          <w:spacing w:val="-10"/>
        </w:rPr>
        <w:t>blood</w:t>
      </w:r>
      <w:r>
        <w:rPr>
          <w:spacing w:val="-15"/>
        </w:rPr>
        <w:t xml:space="preserve"> </w:t>
      </w:r>
      <w:r>
        <w:rPr>
          <w:spacing w:val="-10"/>
        </w:rPr>
        <w:t>smear containing</w:t>
      </w:r>
      <w:r>
        <w:rPr>
          <w:spacing w:val="-15"/>
        </w:rPr>
        <w:t xml:space="preserve"> </w:t>
      </w:r>
      <w:r>
        <w:rPr>
          <w:spacing w:val="-10"/>
        </w:rPr>
        <w:t>white</w:t>
      </w:r>
      <w:r>
        <w:rPr>
          <w:spacing w:val="-12"/>
        </w:rPr>
        <w:t xml:space="preserve"> </w:t>
      </w:r>
      <w:r>
        <w:rPr>
          <w:spacing w:val="-10"/>
        </w:rPr>
        <w:t>blood</w:t>
      </w:r>
      <w:r>
        <w:rPr>
          <w:spacing w:val="-15"/>
        </w:rPr>
        <w:t xml:space="preserve"> </w:t>
      </w:r>
      <w:r>
        <w:rPr>
          <w:spacing w:val="-10"/>
        </w:rPr>
        <w:t xml:space="preserve">cells. </w:t>
      </w:r>
      <w:r>
        <w:rPr>
          <w:spacing w:val="-8"/>
        </w:rPr>
        <w:t>The</w:t>
      </w:r>
      <w:r>
        <w:rPr>
          <w:spacing w:val="-11"/>
        </w:rPr>
        <w:t xml:space="preserve"> </w:t>
      </w:r>
      <w:r>
        <w:rPr>
          <w:spacing w:val="-8"/>
        </w:rPr>
        <w:t>model</w:t>
      </w:r>
      <w:r>
        <w:rPr>
          <w:spacing w:val="-11"/>
        </w:rPr>
        <w:t xml:space="preserve"> </w:t>
      </w:r>
      <w:r>
        <w:rPr>
          <w:spacing w:val="-8"/>
        </w:rPr>
        <w:t>expects</w:t>
      </w:r>
      <w:r>
        <w:rPr>
          <w:spacing w:val="-11"/>
        </w:rPr>
        <w:t xml:space="preserve"> </w:t>
      </w:r>
      <w:r>
        <w:rPr>
          <w:spacing w:val="-8"/>
        </w:rPr>
        <w:t>a</w:t>
      </w:r>
      <w:r>
        <w:rPr>
          <w:spacing w:val="-17"/>
        </w:rPr>
        <w:t xml:space="preserve"> </w:t>
      </w:r>
      <w:r>
        <w:rPr>
          <w:spacing w:val="-8"/>
        </w:rPr>
        <w:t>clean,</w:t>
      </w:r>
      <w:r>
        <w:rPr>
          <w:spacing w:val="-18"/>
        </w:rPr>
        <w:t xml:space="preserve"> </w:t>
      </w:r>
      <w:r>
        <w:rPr>
          <w:spacing w:val="-8"/>
        </w:rPr>
        <w:t>centered</w:t>
      </w:r>
      <w:r>
        <w:rPr>
          <w:spacing w:val="-20"/>
        </w:rPr>
        <w:t xml:space="preserve"> </w:t>
      </w:r>
      <w:r>
        <w:rPr>
          <w:spacing w:val="-8"/>
        </w:rPr>
        <w:t>cell</w:t>
      </w:r>
      <w:r>
        <w:rPr>
          <w:spacing w:val="-11"/>
        </w:rPr>
        <w:t xml:space="preserve"> </w:t>
      </w:r>
      <w:r>
        <w:rPr>
          <w:spacing w:val="-8"/>
        </w:rPr>
        <w:t>image</w:t>
      </w:r>
      <w:r>
        <w:rPr>
          <w:spacing w:val="-17"/>
        </w:rPr>
        <w:t xml:space="preserve"> </w:t>
      </w:r>
      <w:r>
        <w:rPr>
          <w:spacing w:val="-8"/>
        </w:rPr>
        <w:t>resized</w:t>
      </w:r>
      <w:r>
        <w:rPr>
          <w:spacing w:val="-14"/>
        </w:rPr>
        <w:t xml:space="preserve"> </w:t>
      </w:r>
      <w:r>
        <w:rPr>
          <w:spacing w:val="-8"/>
        </w:rPr>
        <w:t>to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rPr>
          <w:spacing w:val="-17"/>
        </w:rPr>
        <w:t xml:space="preserve"> </w:t>
      </w:r>
      <w:r>
        <w:rPr>
          <w:spacing w:val="-8"/>
        </w:rPr>
        <w:t>specific</w:t>
      </w:r>
      <w:r>
        <w:rPr>
          <w:spacing w:val="-16"/>
        </w:rPr>
        <w:t xml:space="preserve"> </w:t>
      </w:r>
      <w:r>
        <w:rPr>
          <w:spacing w:val="-8"/>
        </w:rPr>
        <w:t>input</w:t>
      </w:r>
      <w:r>
        <w:rPr>
          <w:spacing w:val="-11"/>
        </w:rPr>
        <w:t xml:space="preserve"> </w:t>
      </w:r>
      <w:r>
        <w:rPr>
          <w:spacing w:val="-8"/>
        </w:rPr>
        <w:t>shape</w:t>
      </w:r>
      <w:r>
        <w:rPr>
          <w:spacing w:val="-11"/>
        </w:rPr>
        <w:t xml:space="preserve"> </w:t>
      </w:r>
      <w:r>
        <w:rPr>
          <w:spacing w:val="-8"/>
        </w:rPr>
        <w:t xml:space="preserve">(e.g., </w:t>
      </w:r>
      <w:r>
        <w:rPr>
          <w:spacing w:val="-4"/>
        </w:rPr>
        <w:t>299x299</w:t>
      </w:r>
      <w:r>
        <w:rPr>
          <w:spacing w:val="-21"/>
        </w:rPr>
        <w:t xml:space="preserve"> </w:t>
      </w:r>
      <w:r>
        <w:rPr>
          <w:spacing w:val="-4"/>
        </w:rPr>
        <w:t>pixels</w:t>
      </w:r>
      <w:r>
        <w:rPr>
          <w:spacing w:val="-18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InceptionV3).</w:t>
      </w:r>
    </w:p>
    <w:p w:rsidR="00E3665C" w:rsidRDefault="00E3665C">
      <w:pPr>
        <w:pStyle w:val="BodyText"/>
        <w:spacing w:before="218" w:line="278" w:lineRule="auto"/>
        <w:ind w:right="999"/>
        <w:jc w:val="both"/>
        <w:rPr>
          <w:spacing w:val="-8"/>
        </w:rPr>
      </w:pPr>
    </w:p>
    <w:p w:rsidR="00E3665C" w:rsidRDefault="00E3665C">
      <w:pPr>
        <w:pStyle w:val="ListParagraph"/>
        <w:spacing w:line="278" w:lineRule="auto"/>
        <w:rPr>
          <w:sz w:val="28"/>
        </w:rPr>
      </w:pPr>
    </w:p>
    <w:p w:rsidR="00E3665C" w:rsidRDefault="00E3665C">
      <w:pPr>
        <w:pStyle w:val="ListParagraph"/>
        <w:spacing w:line="278" w:lineRule="auto"/>
        <w:rPr>
          <w:sz w:val="28"/>
        </w:rPr>
        <w:sectPr w:rsidR="00E3665C">
          <w:pgSz w:w="11910" w:h="16840"/>
          <w:pgMar w:top="1360" w:right="992" w:bottom="280" w:left="1417" w:header="720" w:footer="720" w:gutter="0"/>
          <w:cols w:space="720"/>
        </w:sectPr>
      </w:pPr>
    </w:p>
    <w:p w:rsidR="00E3665C" w:rsidRDefault="00E3665C">
      <w:pPr>
        <w:pStyle w:val="BodyText"/>
        <w:spacing w:before="218" w:line="278" w:lineRule="auto"/>
        <w:ind w:right="999"/>
        <w:jc w:val="both"/>
      </w:pPr>
    </w:p>
    <w:p w:rsidR="00E3665C" w:rsidRDefault="009F3DC8">
      <w:pPr>
        <w:pStyle w:val="BodyText"/>
        <w:spacing w:before="213" w:line="278" w:lineRule="auto"/>
        <w:ind w:right="522"/>
      </w:pPr>
      <w:r>
        <w:rPr>
          <w:rFonts w:ascii="Segoe UI Emoji" w:eastAsia="Segoe UI Emoji" w:hAnsi="Segoe UI Emoji" w:cs="Segoe UI Emoji"/>
          <w:color w:val="FFFFFF"/>
          <w:w w:val="274"/>
        </w:rPr>
        <w:t>³</w:t>
      </w:r>
    </w:p>
    <w:p w:rsidR="00E3665C" w:rsidRDefault="009F3DC8">
      <w:pPr>
        <w:pStyle w:val="ListParagraph"/>
        <w:numPr>
          <w:ilvl w:val="1"/>
          <w:numId w:val="3"/>
        </w:numPr>
        <w:tabs>
          <w:tab w:val="left" w:pos="271"/>
        </w:tabs>
        <w:spacing w:before="156"/>
        <w:ind w:left="271" w:hanging="248"/>
        <w:rPr>
          <w:sz w:val="28"/>
        </w:rPr>
      </w:pPr>
      <w:r>
        <w:rPr>
          <w:spacing w:val="-2"/>
          <w:sz w:val="28"/>
        </w:rPr>
        <w:t>Preprocessing:</w:t>
      </w:r>
    </w:p>
    <w:p w:rsidR="00E3665C" w:rsidRDefault="009F3DC8">
      <w:pPr>
        <w:pStyle w:val="BodyText"/>
        <w:spacing w:before="214"/>
      </w:pPr>
      <w:r>
        <w:rPr>
          <w:spacing w:val="-10"/>
        </w:rPr>
        <w:t>The</w:t>
      </w:r>
      <w:r>
        <w:rPr>
          <w:spacing w:val="-17"/>
        </w:rPr>
        <w:t xml:space="preserve"> </w:t>
      </w:r>
      <w:r>
        <w:rPr>
          <w:spacing w:val="-10"/>
        </w:rPr>
        <w:t>uploaded</w:t>
      </w:r>
      <w:r>
        <w:rPr>
          <w:spacing w:val="-20"/>
        </w:rPr>
        <w:t xml:space="preserve"> </w:t>
      </w:r>
      <w:r>
        <w:rPr>
          <w:spacing w:val="-10"/>
        </w:rPr>
        <w:t>image</w:t>
      </w:r>
      <w:r>
        <w:rPr>
          <w:spacing w:val="-16"/>
        </w:rPr>
        <w:t xml:space="preserve"> </w:t>
      </w:r>
      <w:r>
        <w:rPr>
          <w:spacing w:val="-10"/>
        </w:rPr>
        <w:t>undergoes</w:t>
      </w:r>
      <w:r>
        <w:rPr>
          <w:spacing w:val="-17"/>
        </w:rPr>
        <w:t xml:space="preserve"> </w:t>
      </w:r>
      <w:r>
        <w:rPr>
          <w:spacing w:val="-10"/>
        </w:rPr>
        <w:t>transformations</w:t>
      </w:r>
      <w:r>
        <w:rPr>
          <w:spacing w:val="-22"/>
        </w:rPr>
        <w:t xml:space="preserve"> </w:t>
      </w:r>
      <w:r>
        <w:rPr>
          <w:spacing w:val="-10"/>
        </w:rPr>
        <w:t>such</w:t>
      </w:r>
      <w:r>
        <w:rPr>
          <w:spacing w:val="-19"/>
        </w:rPr>
        <w:t xml:space="preserve"> </w:t>
      </w:r>
      <w:r>
        <w:rPr>
          <w:spacing w:val="-10"/>
        </w:rPr>
        <w:t>as:</w:t>
      </w:r>
    </w:p>
    <w:p w:rsidR="00E3665C" w:rsidRDefault="009F3DC8">
      <w:pPr>
        <w:pStyle w:val="ListParagraph"/>
        <w:numPr>
          <w:ilvl w:val="2"/>
          <w:numId w:val="3"/>
        </w:numPr>
        <w:tabs>
          <w:tab w:val="left" w:pos="743"/>
        </w:tabs>
        <w:spacing w:before="218"/>
        <w:ind w:left="743" w:hanging="359"/>
        <w:rPr>
          <w:sz w:val="28"/>
        </w:rPr>
      </w:pPr>
      <w:r>
        <w:rPr>
          <w:spacing w:val="-2"/>
          <w:sz w:val="28"/>
        </w:rPr>
        <w:t>Resizing</w:t>
      </w:r>
    </w:p>
    <w:p w:rsidR="00E3665C" w:rsidRDefault="009F3DC8">
      <w:pPr>
        <w:pStyle w:val="ListParagraph"/>
        <w:numPr>
          <w:ilvl w:val="2"/>
          <w:numId w:val="3"/>
        </w:numPr>
        <w:tabs>
          <w:tab w:val="left" w:pos="743"/>
        </w:tabs>
        <w:ind w:left="743" w:hanging="359"/>
        <w:rPr>
          <w:sz w:val="28"/>
        </w:rPr>
      </w:pPr>
      <w:r>
        <w:rPr>
          <w:spacing w:val="-2"/>
          <w:sz w:val="28"/>
        </w:rPr>
        <w:t>Normalization</w:t>
      </w:r>
    </w:p>
    <w:p w:rsidR="00E3665C" w:rsidRDefault="009F3DC8">
      <w:pPr>
        <w:pStyle w:val="ListParagraph"/>
        <w:numPr>
          <w:ilvl w:val="2"/>
          <w:numId w:val="3"/>
        </w:numPr>
        <w:tabs>
          <w:tab w:val="left" w:pos="743"/>
        </w:tabs>
        <w:ind w:left="743" w:hanging="359"/>
        <w:rPr>
          <w:sz w:val="28"/>
        </w:rPr>
      </w:pPr>
      <w:r>
        <w:rPr>
          <w:spacing w:val="-12"/>
          <w:sz w:val="28"/>
        </w:rPr>
        <w:t>Augmentation</w:t>
      </w:r>
      <w:r>
        <w:rPr>
          <w:spacing w:val="-3"/>
          <w:sz w:val="28"/>
        </w:rPr>
        <w:t xml:space="preserve"> </w:t>
      </w:r>
      <w:r>
        <w:rPr>
          <w:spacing w:val="-12"/>
          <w:sz w:val="28"/>
        </w:rPr>
        <w:t>(during</w:t>
      </w:r>
      <w:r>
        <w:rPr>
          <w:spacing w:val="-2"/>
          <w:sz w:val="28"/>
        </w:rPr>
        <w:t xml:space="preserve"> </w:t>
      </w:r>
      <w:r>
        <w:rPr>
          <w:spacing w:val="-12"/>
          <w:sz w:val="28"/>
        </w:rPr>
        <w:t>training)</w:t>
      </w:r>
    </w:p>
    <w:p w:rsidR="00E3665C" w:rsidRDefault="009F3DC8">
      <w:pPr>
        <w:pStyle w:val="ListParagraph"/>
        <w:numPr>
          <w:ilvl w:val="2"/>
          <w:numId w:val="3"/>
        </w:numPr>
        <w:tabs>
          <w:tab w:val="left" w:pos="743"/>
        </w:tabs>
        <w:spacing w:before="54"/>
        <w:ind w:left="743" w:hanging="359"/>
        <w:rPr>
          <w:sz w:val="28"/>
        </w:rPr>
      </w:pPr>
      <w:r>
        <w:rPr>
          <w:spacing w:val="-12"/>
          <w:sz w:val="28"/>
        </w:rPr>
        <w:t>Conversion</w:t>
      </w:r>
      <w:r>
        <w:rPr>
          <w:spacing w:val="-11"/>
          <w:sz w:val="28"/>
        </w:rPr>
        <w:t xml:space="preserve"> </w:t>
      </w:r>
      <w:r>
        <w:rPr>
          <w:spacing w:val="-12"/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pacing w:val="-12"/>
          <w:sz w:val="28"/>
        </w:rPr>
        <w:t>array</w:t>
      </w:r>
      <w:r>
        <w:rPr>
          <w:spacing w:val="-10"/>
          <w:sz w:val="28"/>
        </w:rPr>
        <w:t xml:space="preserve"> </w:t>
      </w:r>
      <w:r>
        <w:rPr>
          <w:spacing w:val="-12"/>
          <w:sz w:val="28"/>
        </w:rPr>
        <w:t>format</w:t>
      </w:r>
      <w:r>
        <w:rPr>
          <w:spacing w:val="-7"/>
          <w:sz w:val="28"/>
        </w:rPr>
        <w:t xml:space="preserve"> </w:t>
      </w:r>
      <w:r>
        <w:rPr>
          <w:spacing w:val="-12"/>
          <w:sz w:val="28"/>
        </w:rPr>
        <w:t>suitable</w:t>
      </w:r>
      <w:r>
        <w:rPr>
          <w:spacing w:val="-6"/>
          <w:sz w:val="28"/>
        </w:rPr>
        <w:t xml:space="preserve"> </w:t>
      </w:r>
      <w:r>
        <w:rPr>
          <w:spacing w:val="-12"/>
          <w:sz w:val="28"/>
        </w:rPr>
        <w:t>for</w:t>
      </w:r>
      <w:r>
        <w:rPr>
          <w:spacing w:val="-10"/>
          <w:sz w:val="28"/>
        </w:rPr>
        <w:t xml:space="preserve"> </w:t>
      </w:r>
      <w:proofErr w:type="spellStart"/>
      <w:r>
        <w:rPr>
          <w:spacing w:val="-12"/>
          <w:sz w:val="28"/>
        </w:rPr>
        <w:t>TensorFlow</w:t>
      </w:r>
      <w:proofErr w:type="spellEnd"/>
    </w:p>
    <w:p w:rsidR="00E3665C" w:rsidRDefault="009F3DC8">
      <w:pPr>
        <w:pStyle w:val="ListParagraph"/>
        <w:numPr>
          <w:ilvl w:val="1"/>
          <w:numId w:val="3"/>
        </w:numPr>
        <w:tabs>
          <w:tab w:val="left" w:pos="246"/>
        </w:tabs>
        <w:spacing w:before="213"/>
        <w:ind w:left="246" w:hanging="223"/>
        <w:rPr>
          <w:sz w:val="28"/>
        </w:rPr>
      </w:pPr>
      <w:r>
        <w:rPr>
          <w:spacing w:val="-8"/>
          <w:sz w:val="28"/>
        </w:rPr>
        <w:t>CNN</w:t>
      </w:r>
      <w:r>
        <w:rPr>
          <w:spacing w:val="-21"/>
          <w:sz w:val="28"/>
        </w:rPr>
        <w:t xml:space="preserve"> </w:t>
      </w:r>
      <w:r>
        <w:rPr>
          <w:spacing w:val="-8"/>
          <w:sz w:val="28"/>
        </w:rPr>
        <w:t>Model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(InceptionV3):</w:t>
      </w:r>
    </w:p>
    <w:p w:rsidR="00E3665C" w:rsidRDefault="009F3DC8">
      <w:pPr>
        <w:pStyle w:val="BodyText"/>
        <w:spacing w:before="219" w:line="278" w:lineRule="auto"/>
        <w:ind w:right="522"/>
      </w:pP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core</w:t>
      </w:r>
      <w:r>
        <w:rPr>
          <w:spacing w:val="-12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system</w:t>
      </w:r>
      <w:r>
        <w:rPr>
          <w:spacing w:val="-12"/>
        </w:rPr>
        <w:t xml:space="preserve"> </w:t>
      </w:r>
      <w:r>
        <w:rPr>
          <w:spacing w:val="-8"/>
        </w:rPr>
        <w:t>is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>
          <w:spacing w:val="-18"/>
        </w:rPr>
        <w:t xml:space="preserve"> </w:t>
      </w:r>
      <w:r>
        <w:rPr>
          <w:spacing w:val="-8"/>
        </w:rPr>
        <w:t>transfer</w:t>
      </w:r>
      <w:r>
        <w:rPr>
          <w:spacing w:val="-11"/>
        </w:rPr>
        <w:t xml:space="preserve"> </w:t>
      </w:r>
      <w:r>
        <w:rPr>
          <w:spacing w:val="-8"/>
        </w:rPr>
        <w:t>learning</w:t>
      </w:r>
      <w:r>
        <w:rPr>
          <w:spacing w:val="-15"/>
        </w:rPr>
        <w:t xml:space="preserve"> </w:t>
      </w:r>
      <w:r>
        <w:rPr>
          <w:spacing w:val="-8"/>
        </w:rPr>
        <w:t>model.</w:t>
      </w:r>
      <w:r>
        <w:rPr>
          <w:spacing w:val="-14"/>
        </w:rPr>
        <w:t xml:space="preserve"> </w:t>
      </w:r>
      <w:r>
        <w:rPr>
          <w:spacing w:val="-8"/>
        </w:rPr>
        <w:t>InceptionV3,</w:t>
      </w:r>
      <w:r>
        <w:rPr>
          <w:spacing w:val="-13"/>
        </w:rPr>
        <w:t xml:space="preserve"> </w:t>
      </w:r>
      <w:r>
        <w:rPr>
          <w:spacing w:val="-8"/>
        </w:rPr>
        <w:t>pre-trained</w:t>
      </w:r>
      <w:r>
        <w:rPr>
          <w:spacing w:val="-15"/>
        </w:rPr>
        <w:t xml:space="preserve"> </w:t>
      </w:r>
      <w:r>
        <w:rPr>
          <w:spacing w:val="-8"/>
        </w:rPr>
        <w:t xml:space="preserve">on </w:t>
      </w:r>
      <w:proofErr w:type="spellStart"/>
      <w:r>
        <w:rPr>
          <w:spacing w:val="-10"/>
        </w:rPr>
        <w:t>ImageNet</w:t>
      </w:r>
      <w:proofErr w:type="spellEnd"/>
      <w:r>
        <w:rPr>
          <w:spacing w:val="-10"/>
        </w:rPr>
        <w:t>,</w:t>
      </w:r>
      <w:r>
        <w:rPr>
          <w:spacing w:val="-19"/>
        </w:rPr>
        <w:t xml:space="preserve"> </w:t>
      </w:r>
      <w:r>
        <w:rPr>
          <w:spacing w:val="-10"/>
        </w:rPr>
        <w:t>is</w:t>
      </w:r>
      <w:r>
        <w:rPr>
          <w:spacing w:val="-12"/>
        </w:rPr>
        <w:t xml:space="preserve"> </w:t>
      </w:r>
      <w:r>
        <w:rPr>
          <w:spacing w:val="-10"/>
        </w:rPr>
        <w:t>fine-tuned</w:t>
      </w:r>
      <w:r>
        <w:rPr>
          <w:spacing w:val="-15"/>
        </w:rPr>
        <w:t xml:space="preserve"> </w:t>
      </w:r>
      <w:r>
        <w:rPr>
          <w:spacing w:val="-10"/>
        </w:rPr>
        <w:t>on</w:t>
      </w:r>
      <w:r>
        <w:rPr>
          <w:spacing w:val="-15"/>
        </w:rPr>
        <w:t xml:space="preserve"> </w:t>
      </w:r>
      <w:r>
        <w:rPr>
          <w:spacing w:val="-10"/>
        </w:rPr>
        <w:t>the</w:t>
      </w:r>
      <w:r>
        <w:rPr>
          <w:spacing w:val="-12"/>
        </w:rPr>
        <w:t xml:space="preserve"> </w:t>
      </w:r>
      <w:r>
        <w:rPr>
          <w:spacing w:val="-10"/>
        </w:rPr>
        <w:t>WBC</w:t>
      </w:r>
      <w:r>
        <w:rPr>
          <w:spacing w:val="-12"/>
        </w:rPr>
        <w:t xml:space="preserve"> </w:t>
      </w:r>
      <w:r>
        <w:rPr>
          <w:spacing w:val="-10"/>
        </w:rPr>
        <w:t>dataset.</w:t>
      </w:r>
      <w:r>
        <w:rPr>
          <w:spacing w:val="-14"/>
        </w:rPr>
        <w:t xml:space="preserve"> </w:t>
      </w:r>
      <w:r>
        <w:rPr>
          <w:spacing w:val="-10"/>
        </w:rPr>
        <w:t>A</w:t>
      </w:r>
      <w:r>
        <w:rPr>
          <w:spacing w:val="-21"/>
        </w:rPr>
        <w:t xml:space="preserve"> </w:t>
      </w:r>
      <w:r>
        <w:rPr>
          <w:spacing w:val="-10"/>
        </w:rPr>
        <w:t>few</w:t>
      </w:r>
      <w:r>
        <w:rPr>
          <w:spacing w:val="-13"/>
        </w:rPr>
        <w:t xml:space="preserve"> </w:t>
      </w:r>
      <w:r>
        <w:rPr>
          <w:spacing w:val="-10"/>
        </w:rPr>
        <w:t>custom</w:t>
      </w:r>
      <w:r>
        <w:rPr>
          <w:spacing w:val="-12"/>
        </w:rPr>
        <w:t xml:space="preserve"> </w:t>
      </w:r>
      <w:r>
        <w:rPr>
          <w:spacing w:val="-10"/>
        </w:rPr>
        <w:t>layers</w:t>
      </w:r>
      <w:r>
        <w:rPr>
          <w:spacing w:val="-19"/>
        </w:rPr>
        <w:t xml:space="preserve"> </w:t>
      </w:r>
      <w:r>
        <w:rPr>
          <w:spacing w:val="-10"/>
        </w:rPr>
        <w:t>are</w:t>
      </w:r>
      <w:r>
        <w:rPr>
          <w:spacing w:val="-18"/>
        </w:rPr>
        <w:t xml:space="preserve"> </w:t>
      </w:r>
      <w:r>
        <w:rPr>
          <w:spacing w:val="-10"/>
        </w:rPr>
        <w:t>added</w:t>
      </w:r>
      <w:r>
        <w:rPr>
          <w:spacing w:val="-15"/>
        </w:rPr>
        <w:t xml:space="preserve"> </w:t>
      </w:r>
      <w:r>
        <w:rPr>
          <w:spacing w:val="-10"/>
        </w:rPr>
        <w:t>on</w:t>
      </w:r>
      <w:r>
        <w:rPr>
          <w:spacing w:val="-15"/>
        </w:rPr>
        <w:t xml:space="preserve"> </w:t>
      </w:r>
      <w:r>
        <w:rPr>
          <w:spacing w:val="-10"/>
        </w:rPr>
        <w:t>top:</w:t>
      </w:r>
    </w:p>
    <w:p w:rsidR="00E3665C" w:rsidRDefault="009F3DC8">
      <w:pPr>
        <w:pStyle w:val="ListParagraph"/>
        <w:numPr>
          <w:ilvl w:val="2"/>
          <w:numId w:val="3"/>
        </w:numPr>
        <w:tabs>
          <w:tab w:val="left" w:pos="743"/>
        </w:tabs>
        <w:spacing w:before="157"/>
        <w:ind w:left="743" w:hanging="359"/>
        <w:rPr>
          <w:sz w:val="28"/>
        </w:rPr>
      </w:pPr>
      <w:r>
        <w:rPr>
          <w:spacing w:val="-4"/>
          <w:sz w:val="28"/>
        </w:rPr>
        <w:t>GlobalAveragePooling2D</w:t>
      </w:r>
    </w:p>
    <w:p w:rsidR="00E3665C" w:rsidRDefault="009F3DC8">
      <w:pPr>
        <w:pStyle w:val="ListParagraph"/>
        <w:numPr>
          <w:ilvl w:val="2"/>
          <w:numId w:val="3"/>
        </w:numPr>
        <w:tabs>
          <w:tab w:val="left" w:pos="743"/>
        </w:tabs>
        <w:ind w:left="743" w:hanging="359"/>
        <w:rPr>
          <w:sz w:val="28"/>
        </w:rPr>
      </w:pPr>
      <w:r>
        <w:rPr>
          <w:spacing w:val="-10"/>
          <w:sz w:val="28"/>
        </w:rPr>
        <w:t>Dense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layer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with</w:t>
      </w:r>
      <w:r>
        <w:rPr>
          <w:spacing w:val="-19"/>
          <w:sz w:val="28"/>
        </w:rPr>
        <w:t xml:space="preserve"> </w:t>
      </w:r>
      <w:proofErr w:type="spellStart"/>
      <w:r>
        <w:rPr>
          <w:spacing w:val="-10"/>
          <w:sz w:val="28"/>
        </w:rPr>
        <w:t>ReLU</w:t>
      </w:r>
      <w:proofErr w:type="spellEnd"/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activation</w:t>
      </w:r>
    </w:p>
    <w:p w:rsidR="00E3665C" w:rsidRDefault="009F3DC8">
      <w:pPr>
        <w:pStyle w:val="ListParagraph"/>
        <w:numPr>
          <w:ilvl w:val="2"/>
          <w:numId w:val="3"/>
        </w:numPr>
        <w:tabs>
          <w:tab w:val="left" w:pos="743"/>
        </w:tabs>
        <w:ind w:left="743" w:hanging="359"/>
        <w:rPr>
          <w:sz w:val="28"/>
        </w:rPr>
      </w:pPr>
      <w:r>
        <w:rPr>
          <w:spacing w:val="-10"/>
          <w:sz w:val="28"/>
        </w:rPr>
        <w:t>Dropout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regularization</w:t>
      </w:r>
    </w:p>
    <w:p w:rsidR="00E3665C" w:rsidRDefault="009F3DC8">
      <w:pPr>
        <w:pStyle w:val="ListParagraph"/>
        <w:numPr>
          <w:ilvl w:val="2"/>
          <w:numId w:val="3"/>
        </w:numPr>
        <w:tabs>
          <w:tab w:val="left" w:pos="743"/>
        </w:tabs>
        <w:spacing w:before="54"/>
        <w:ind w:left="743" w:hanging="359"/>
        <w:rPr>
          <w:sz w:val="28"/>
        </w:rPr>
      </w:pPr>
      <w:r>
        <w:rPr>
          <w:spacing w:val="-10"/>
          <w:sz w:val="28"/>
        </w:rPr>
        <w:t>Dense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output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layer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with</w:t>
      </w:r>
      <w:r>
        <w:rPr>
          <w:spacing w:val="-16"/>
          <w:sz w:val="28"/>
        </w:rPr>
        <w:t xml:space="preserve"> </w:t>
      </w:r>
      <w:proofErr w:type="spellStart"/>
      <w:r>
        <w:rPr>
          <w:spacing w:val="-10"/>
          <w:sz w:val="28"/>
        </w:rPr>
        <w:t>softmax</w:t>
      </w:r>
      <w:proofErr w:type="spellEnd"/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activation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(4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output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classes)</w:t>
      </w: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spacing w:before="90"/>
        <w:ind w:left="0"/>
      </w:pPr>
    </w:p>
    <w:p w:rsidR="00E3665C" w:rsidRDefault="009F3DC8">
      <w:pPr>
        <w:pStyle w:val="ListParagraph"/>
        <w:numPr>
          <w:ilvl w:val="1"/>
          <w:numId w:val="3"/>
        </w:numPr>
        <w:tabs>
          <w:tab w:val="left" w:pos="271"/>
        </w:tabs>
        <w:spacing w:before="0"/>
        <w:ind w:left="271" w:hanging="248"/>
        <w:rPr>
          <w:sz w:val="28"/>
        </w:rPr>
      </w:pPr>
      <w:r>
        <w:rPr>
          <w:spacing w:val="-11"/>
          <w:sz w:val="28"/>
        </w:rPr>
        <w:t>Classification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Output:</w:t>
      </w:r>
    </w:p>
    <w:p w:rsidR="00E3665C" w:rsidRDefault="009F3DC8">
      <w:pPr>
        <w:pStyle w:val="BodyText"/>
        <w:spacing w:before="213" w:line="278" w:lineRule="auto"/>
        <w:ind w:right="522"/>
      </w:pPr>
      <w:r>
        <w:rPr>
          <w:spacing w:val="-10"/>
        </w:rPr>
        <w:t>The</w:t>
      </w:r>
      <w:r>
        <w:rPr>
          <w:spacing w:val="-13"/>
        </w:rPr>
        <w:t xml:space="preserve"> </w:t>
      </w:r>
      <w:r>
        <w:rPr>
          <w:spacing w:val="-10"/>
        </w:rPr>
        <w:t>model</w:t>
      </w:r>
      <w:r>
        <w:rPr>
          <w:spacing w:val="-13"/>
        </w:rPr>
        <w:t xml:space="preserve"> </w:t>
      </w:r>
      <w:r>
        <w:rPr>
          <w:spacing w:val="-10"/>
        </w:rPr>
        <w:t>outputs</w:t>
      </w:r>
      <w:r>
        <w:rPr>
          <w:spacing w:val="-13"/>
        </w:rPr>
        <w:t xml:space="preserve"> </w:t>
      </w:r>
      <w:r>
        <w:rPr>
          <w:spacing w:val="-10"/>
        </w:rPr>
        <w:t>the</w:t>
      </w:r>
      <w:r>
        <w:rPr>
          <w:spacing w:val="-13"/>
        </w:rPr>
        <w:t xml:space="preserve"> </w:t>
      </w:r>
      <w:r>
        <w:rPr>
          <w:spacing w:val="-10"/>
        </w:rPr>
        <w:t>predicted</w:t>
      </w:r>
      <w:r>
        <w:rPr>
          <w:spacing w:val="-17"/>
        </w:rPr>
        <w:t xml:space="preserve"> </w:t>
      </w:r>
      <w:r>
        <w:rPr>
          <w:spacing w:val="-10"/>
        </w:rPr>
        <w:t>WBC</w:t>
      </w:r>
      <w:r>
        <w:rPr>
          <w:spacing w:val="-13"/>
        </w:rPr>
        <w:t xml:space="preserve"> </w:t>
      </w:r>
      <w:r>
        <w:rPr>
          <w:spacing w:val="-10"/>
        </w:rPr>
        <w:t>type</w:t>
      </w:r>
      <w:r>
        <w:rPr>
          <w:spacing w:val="-13"/>
        </w:rPr>
        <w:t xml:space="preserve"> </w:t>
      </w:r>
      <w:r>
        <w:rPr>
          <w:spacing w:val="-10"/>
        </w:rPr>
        <w:t>along</w:t>
      </w:r>
      <w:r>
        <w:rPr>
          <w:spacing w:val="-17"/>
        </w:rPr>
        <w:t xml:space="preserve"> </w:t>
      </w:r>
      <w:r>
        <w:rPr>
          <w:spacing w:val="-10"/>
        </w:rPr>
        <w:t>with</w:t>
      </w:r>
      <w:r>
        <w:rPr>
          <w:spacing w:val="-17"/>
        </w:rPr>
        <w:t xml:space="preserve"> </w:t>
      </w:r>
      <w:r>
        <w:rPr>
          <w:spacing w:val="-10"/>
        </w:rPr>
        <w:t>a</w:t>
      </w:r>
      <w:r>
        <w:rPr>
          <w:spacing w:val="-13"/>
        </w:rPr>
        <w:t xml:space="preserve"> </w:t>
      </w:r>
      <w:r>
        <w:rPr>
          <w:spacing w:val="-10"/>
        </w:rPr>
        <w:t>confidence</w:t>
      </w:r>
      <w:r>
        <w:rPr>
          <w:spacing w:val="-13"/>
        </w:rPr>
        <w:t xml:space="preserve"> </w:t>
      </w:r>
      <w:r>
        <w:rPr>
          <w:spacing w:val="-10"/>
        </w:rPr>
        <w:t>score</w:t>
      </w:r>
      <w:r>
        <w:rPr>
          <w:spacing w:val="-13"/>
        </w:rPr>
        <w:t xml:space="preserve"> </w:t>
      </w:r>
      <w:r>
        <w:rPr>
          <w:spacing w:val="-10"/>
        </w:rPr>
        <w:t>(e.g.,</w:t>
      </w:r>
      <w:r>
        <w:rPr>
          <w:spacing w:val="-14"/>
        </w:rPr>
        <w:t xml:space="preserve"> </w:t>
      </w:r>
      <w:r>
        <w:rPr>
          <w:spacing w:val="-10"/>
        </w:rPr>
        <w:t xml:space="preserve">92.4% </w:t>
      </w:r>
      <w:r>
        <w:rPr>
          <w:spacing w:val="-8"/>
        </w:rPr>
        <w:t>Neutrophil).</w:t>
      </w:r>
      <w:r>
        <w:rPr>
          <w:spacing w:val="-15"/>
        </w:rPr>
        <w:t xml:space="preserve"> </w:t>
      </w:r>
      <w:r>
        <w:rPr>
          <w:spacing w:val="-8"/>
        </w:rPr>
        <w:t>This</w:t>
      </w:r>
      <w:r>
        <w:rPr>
          <w:spacing w:val="-13"/>
        </w:rPr>
        <w:t xml:space="preserve"> </w:t>
      </w:r>
      <w:r>
        <w:rPr>
          <w:spacing w:val="-8"/>
        </w:rPr>
        <w:t>result</w:t>
      </w:r>
      <w:r>
        <w:rPr>
          <w:spacing w:val="-13"/>
        </w:rPr>
        <w:t xml:space="preserve"> </w:t>
      </w:r>
      <w:r>
        <w:rPr>
          <w:spacing w:val="-8"/>
        </w:rPr>
        <w:t>can</w:t>
      </w:r>
      <w:r>
        <w:rPr>
          <w:spacing w:val="-16"/>
        </w:rPr>
        <w:t xml:space="preserve"> </w:t>
      </w:r>
      <w:r>
        <w:rPr>
          <w:spacing w:val="-8"/>
        </w:rPr>
        <w:t>be</w:t>
      </w:r>
      <w:r>
        <w:rPr>
          <w:spacing w:val="-13"/>
        </w:rPr>
        <w:t xml:space="preserve"> </w:t>
      </w:r>
      <w:r>
        <w:rPr>
          <w:spacing w:val="-8"/>
        </w:rPr>
        <w:t>displayed</w:t>
      </w:r>
      <w:r>
        <w:rPr>
          <w:spacing w:val="-16"/>
        </w:rPr>
        <w:t xml:space="preserve"> </w:t>
      </w:r>
      <w:r>
        <w:rPr>
          <w:spacing w:val="-8"/>
        </w:rPr>
        <w:t>in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rPr>
          <w:spacing w:val="-18"/>
        </w:rPr>
        <w:t xml:space="preserve"> </w:t>
      </w:r>
      <w:r>
        <w:rPr>
          <w:spacing w:val="-8"/>
        </w:rPr>
        <w:t>user-friendly</w:t>
      </w:r>
      <w:r>
        <w:rPr>
          <w:spacing w:val="-16"/>
        </w:rPr>
        <w:t xml:space="preserve"> </w:t>
      </w:r>
      <w:r>
        <w:rPr>
          <w:spacing w:val="-8"/>
        </w:rPr>
        <w:t>format</w:t>
      </w:r>
      <w:r>
        <w:rPr>
          <w:spacing w:val="-13"/>
        </w:rPr>
        <w:t xml:space="preserve"> </w:t>
      </w:r>
      <w:r>
        <w:rPr>
          <w:spacing w:val="-8"/>
        </w:rPr>
        <w:t>for</w:t>
      </w:r>
      <w:r>
        <w:rPr>
          <w:spacing w:val="-16"/>
        </w:rPr>
        <w:t xml:space="preserve"> </w:t>
      </w:r>
      <w:r>
        <w:rPr>
          <w:spacing w:val="-8"/>
        </w:rPr>
        <w:t xml:space="preserve">medical </w:t>
      </w:r>
      <w:r>
        <w:rPr>
          <w:spacing w:val="-2"/>
        </w:rPr>
        <w:t>personnel.</w:t>
      </w:r>
    </w:p>
    <w:p w:rsidR="00E3665C" w:rsidRDefault="00E3665C">
      <w:pPr>
        <w:pStyle w:val="BodyText"/>
        <w:spacing w:line="278" w:lineRule="auto"/>
      </w:pPr>
    </w:p>
    <w:p w:rsidR="00E3665C" w:rsidRDefault="009F3DC8">
      <w:pPr>
        <w:pStyle w:val="BodyText"/>
        <w:spacing w:before="78"/>
        <w:rPr>
          <w:rFonts w:ascii="Arial Rounded MT Bold" w:hAnsi="Arial Rounded MT Bold"/>
        </w:rPr>
      </w:pPr>
      <w:proofErr w:type="gramStart"/>
      <w:r>
        <w:rPr>
          <w:rFonts w:ascii="Segoe UI Emoji" w:hAnsi="Segoe UI Emoji"/>
          <w:color w:val="311B41"/>
          <w:spacing w:val="-385"/>
          <w:w w:val="41"/>
        </w:rPr>
        <w:t>ç</w:t>
      </w:r>
      <w:proofErr w:type="gramEnd"/>
      <w:r>
        <w:rPr>
          <w:rFonts w:ascii="Segoe UI Emoji" w:hAnsi="Segoe UI Emoji"/>
          <w:color w:val="523566"/>
          <w:spacing w:val="-385"/>
          <w:w w:val="110"/>
        </w:rPr>
        <w:t>†</w:t>
      </w:r>
      <w:r>
        <w:rPr>
          <w:rFonts w:ascii="Segoe UI Emoji" w:hAnsi="Segoe UI Emoji"/>
          <w:color w:val="523566"/>
          <w:w w:val="344"/>
        </w:rPr>
        <w:t>,</w:t>
      </w:r>
      <w:r>
        <w:rPr>
          <w:rFonts w:ascii="Segoe UI Emoji" w:hAnsi="Segoe UI Emoji"/>
          <w:color w:val="523566"/>
          <w:spacing w:val="-81"/>
          <w:w w:val="165"/>
        </w:rPr>
        <w:t xml:space="preserve"> </w:t>
      </w:r>
      <w:r>
        <w:rPr>
          <w:rFonts w:ascii="Arial Rounded MT Bold" w:hAnsi="Arial Rounded MT Bold"/>
          <w:spacing w:val="-8"/>
          <w:w w:val="110"/>
        </w:rPr>
        <w:t>2.</w:t>
      </w:r>
      <w:r>
        <w:rPr>
          <w:rFonts w:ascii="Arial Rounded MT Bold" w:hAnsi="Arial Rounded MT Bold"/>
          <w:spacing w:val="-25"/>
          <w:w w:val="110"/>
        </w:rPr>
        <w:t xml:space="preserve"> </w:t>
      </w:r>
      <w:r>
        <w:rPr>
          <w:rFonts w:ascii="Arial Rounded MT Bold" w:hAnsi="Arial Rounded MT Bold"/>
          <w:spacing w:val="-8"/>
          <w:w w:val="110"/>
        </w:rPr>
        <w:t>User</w:t>
      </w:r>
      <w:r>
        <w:rPr>
          <w:rFonts w:ascii="Arial Rounded MT Bold" w:hAnsi="Arial Rounded MT Bold"/>
          <w:spacing w:val="-24"/>
          <w:w w:val="110"/>
        </w:rPr>
        <w:t xml:space="preserve"> </w:t>
      </w:r>
      <w:r>
        <w:rPr>
          <w:rFonts w:ascii="Arial Rounded MT Bold" w:hAnsi="Arial Rounded MT Bold"/>
          <w:spacing w:val="-8"/>
          <w:w w:val="110"/>
        </w:rPr>
        <w:t>Flow</w:t>
      </w:r>
      <w:r>
        <w:rPr>
          <w:rFonts w:ascii="Arial Rounded MT Bold" w:hAnsi="Arial Rounded MT Bold"/>
          <w:spacing w:val="-25"/>
          <w:w w:val="110"/>
        </w:rPr>
        <w:t xml:space="preserve"> </w:t>
      </w:r>
      <w:r>
        <w:rPr>
          <w:rFonts w:ascii="Arial Rounded MT Bold" w:hAnsi="Arial Rounded MT Bold"/>
          <w:spacing w:val="-8"/>
          <w:w w:val="105"/>
        </w:rPr>
        <w:t>Design</w:t>
      </w:r>
    </w:p>
    <w:p w:rsidR="00E3665C" w:rsidRDefault="009F3DC8">
      <w:pPr>
        <w:pStyle w:val="BodyText"/>
        <w:spacing w:before="218" w:line="278" w:lineRule="auto"/>
        <w:ind w:right="522"/>
      </w:pPr>
      <w:r>
        <w:rPr>
          <w:spacing w:val="-8"/>
        </w:rPr>
        <w:t>The</w:t>
      </w:r>
      <w:r>
        <w:rPr>
          <w:spacing w:val="-14"/>
        </w:rPr>
        <w:t xml:space="preserve"> </w:t>
      </w:r>
      <w:r>
        <w:rPr>
          <w:spacing w:val="-8"/>
        </w:rPr>
        <w:t>user</w:t>
      </w:r>
      <w:r>
        <w:rPr>
          <w:spacing w:val="-13"/>
        </w:rPr>
        <w:t xml:space="preserve"> </w:t>
      </w:r>
      <w:r>
        <w:rPr>
          <w:spacing w:val="-8"/>
        </w:rPr>
        <w:t>interaction</w:t>
      </w:r>
      <w:r>
        <w:rPr>
          <w:spacing w:val="-17"/>
        </w:rPr>
        <w:t xml:space="preserve"> </w:t>
      </w:r>
      <w:r>
        <w:rPr>
          <w:spacing w:val="-8"/>
        </w:rPr>
        <w:t>with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4"/>
        </w:rPr>
        <w:t xml:space="preserve"> </w:t>
      </w:r>
      <w:r>
        <w:rPr>
          <w:spacing w:val="-8"/>
        </w:rPr>
        <w:t>system</w:t>
      </w:r>
      <w:r>
        <w:rPr>
          <w:spacing w:val="-19"/>
        </w:rPr>
        <w:t xml:space="preserve"> </w:t>
      </w:r>
      <w:r>
        <w:rPr>
          <w:spacing w:val="-8"/>
        </w:rPr>
        <w:t>was</w:t>
      </w:r>
      <w:r>
        <w:rPr>
          <w:spacing w:val="-14"/>
        </w:rPr>
        <w:t xml:space="preserve"> </w:t>
      </w:r>
      <w:r>
        <w:rPr>
          <w:spacing w:val="-8"/>
        </w:rPr>
        <w:t>designed</w:t>
      </w:r>
      <w:r>
        <w:rPr>
          <w:spacing w:val="-17"/>
        </w:rPr>
        <w:t xml:space="preserve"> </w:t>
      </w:r>
      <w:r>
        <w:rPr>
          <w:spacing w:val="-8"/>
        </w:rPr>
        <w:t>to</w:t>
      </w:r>
      <w:r>
        <w:rPr>
          <w:spacing w:val="-13"/>
        </w:rPr>
        <w:t xml:space="preserve"> </w:t>
      </w:r>
      <w:r>
        <w:rPr>
          <w:spacing w:val="-8"/>
        </w:rPr>
        <w:t>be</w:t>
      </w:r>
      <w:r>
        <w:rPr>
          <w:spacing w:val="-14"/>
        </w:rPr>
        <w:t xml:space="preserve"> </w:t>
      </w:r>
      <w:r>
        <w:rPr>
          <w:spacing w:val="-8"/>
        </w:rPr>
        <w:t>simple</w:t>
      </w:r>
      <w:r>
        <w:rPr>
          <w:spacing w:val="-14"/>
        </w:rPr>
        <w:t xml:space="preserve"> </w:t>
      </w:r>
      <w:r>
        <w:rPr>
          <w:spacing w:val="-8"/>
        </w:rPr>
        <w:t>and</w:t>
      </w:r>
      <w:r>
        <w:rPr>
          <w:spacing w:val="-17"/>
        </w:rPr>
        <w:t xml:space="preserve"> </w:t>
      </w:r>
      <w:r>
        <w:rPr>
          <w:spacing w:val="-8"/>
        </w:rPr>
        <w:t>efficient.</w:t>
      </w:r>
      <w:r>
        <w:rPr>
          <w:spacing w:val="-21"/>
        </w:rPr>
        <w:t xml:space="preserve"> </w:t>
      </w:r>
      <w:r>
        <w:rPr>
          <w:spacing w:val="-8"/>
        </w:rPr>
        <w:t xml:space="preserve">Since </w:t>
      </w:r>
      <w:r>
        <w:rPr>
          <w:spacing w:val="-10"/>
        </w:rPr>
        <w:t>doctors</w:t>
      </w:r>
      <w:r>
        <w:rPr>
          <w:spacing w:val="-17"/>
        </w:rPr>
        <w:t xml:space="preserve"> </w:t>
      </w:r>
      <w:r>
        <w:rPr>
          <w:spacing w:val="-10"/>
        </w:rPr>
        <w:t>and</w:t>
      </w:r>
      <w:r>
        <w:rPr>
          <w:spacing w:val="-15"/>
        </w:rPr>
        <w:t xml:space="preserve"> </w:t>
      </w:r>
      <w:r>
        <w:rPr>
          <w:spacing w:val="-10"/>
        </w:rPr>
        <w:t>lab</w:t>
      </w:r>
      <w:r>
        <w:rPr>
          <w:spacing w:val="-15"/>
        </w:rPr>
        <w:t xml:space="preserve"> </w:t>
      </w:r>
      <w:r>
        <w:rPr>
          <w:spacing w:val="-10"/>
        </w:rPr>
        <w:t>technicians</w:t>
      </w:r>
      <w:r>
        <w:rPr>
          <w:spacing w:val="-11"/>
        </w:rPr>
        <w:t xml:space="preserve"> </w:t>
      </w:r>
      <w:r>
        <w:rPr>
          <w:spacing w:val="-10"/>
        </w:rPr>
        <w:t>may</w:t>
      </w:r>
      <w:r>
        <w:rPr>
          <w:spacing w:val="-15"/>
        </w:rPr>
        <w:t xml:space="preserve"> </w:t>
      </w:r>
      <w:r>
        <w:rPr>
          <w:spacing w:val="-10"/>
        </w:rPr>
        <w:t>not</w:t>
      </w:r>
      <w:r>
        <w:rPr>
          <w:spacing w:val="-17"/>
        </w:rPr>
        <w:t xml:space="preserve"> </w:t>
      </w:r>
      <w:r>
        <w:rPr>
          <w:spacing w:val="-10"/>
        </w:rPr>
        <w:t>be</w:t>
      </w:r>
      <w:r>
        <w:rPr>
          <w:spacing w:val="-11"/>
        </w:rPr>
        <w:t xml:space="preserve"> </w:t>
      </w:r>
      <w:r>
        <w:rPr>
          <w:spacing w:val="-10"/>
        </w:rPr>
        <w:t>technically</w:t>
      </w:r>
      <w:r>
        <w:rPr>
          <w:spacing w:val="-15"/>
        </w:rPr>
        <w:t xml:space="preserve"> </w:t>
      </w:r>
      <w:r>
        <w:rPr>
          <w:spacing w:val="-10"/>
        </w:rPr>
        <w:t>trained</w:t>
      </w:r>
      <w:r>
        <w:rPr>
          <w:spacing w:val="-15"/>
        </w:rPr>
        <w:t xml:space="preserve"> </w:t>
      </w:r>
      <w:r>
        <w:rPr>
          <w:spacing w:val="-10"/>
        </w:rPr>
        <w:t>in</w:t>
      </w:r>
      <w:r>
        <w:rPr>
          <w:spacing w:val="-15"/>
        </w:rPr>
        <w:t xml:space="preserve"> </w:t>
      </w:r>
      <w:r>
        <w:rPr>
          <w:spacing w:val="-10"/>
        </w:rPr>
        <w:t>deep</w:t>
      </w:r>
      <w:r>
        <w:rPr>
          <w:spacing w:val="-15"/>
        </w:rPr>
        <w:t xml:space="preserve"> </w:t>
      </w:r>
      <w:r>
        <w:rPr>
          <w:spacing w:val="-10"/>
        </w:rPr>
        <w:t>learning,</w:t>
      </w:r>
      <w:r>
        <w:rPr>
          <w:spacing w:val="-13"/>
        </w:rPr>
        <w:t xml:space="preserve"> </w:t>
      </w:r>
      <w:r>
        <w:rPr>
          <w:spacing w:val="-10"/>
        </w:rPr>
        <w:t>the</w:t>
      </w:r>
      <w:r>
        <w:rPr>
          <w:spacing w:val="-11"/>
        </w:rPr>
        <w:t xml:space="preserve"> </w:t>
      </w:r>
      <w:r>
        <w:rPr>
          <w:spacing w:val="-10"/>
        </w:rPr>
        <w:t xml:space="preserve">user </w:t>
      </w:r>
      <w:r>
        <w:rPr>
          <w:spacing w:val="-8"/>
        </w:rPr>
        <w:t>interface</w:t>
      </w:r>
      <w:r>
        <w:rPr>
          <w:spacing w:val="-18"/>
        </w:rPr>
        <w:t xml:space="preserve"> </w:t>
      </w:r>
      <w:r>
        <w:rPr>
          <w:spacing w:val="-8"/>
        </w:rPr>
        <w:t>and</w:t>
      </w:r>
      <w:r>
        <w:rPr>
          <w:spacing w:val="-16"/>
        </w:rPr>
        <w:t xml:space="preserve"> </w:t>
      </w:r>
      <w:r>
        <w:rPr>
          <w:spacing w:val="-8"/>
        </w:rPr>
        <w:t>experience</w:t>
      </w:r>
      <w:r>
        <w:rPr>
          <w:spacing w:val="-12"/>
        </w:rPr>
        <w:t xml:space="preserve"> </w:t>
      </w:r>
      <w:r>
        <w:rPr>
          <w:spacing w:val="-8"/>
        </w:rPr>
        <w:t>needed</w:t>
      </w:r>
      <w:r>
        <w:rPr>
          <w:spacing w:val="-16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be</w:t>
      </w:r>
      <w:r>
        <w:rPr>
          <w:spacing w:val="-12"/>
        </w:rPr>
        <w:t xml:space="preserve"> </w:t>
      </w:r>
      <w:r>
        <w:rPr>
          <w:spacing w:val="-8"/>
        </w:rPr>
        <w:t>minimal,</w:t>
      </w:r>
      <w:r>
        <w:rPr>
          <w:spacing w:val="-19"/>
        </w:rPr>
        <w:t xml:space="preserve"> </w:t>
      </w:r>
      <w:r>
        <w:rPr>
          <w:spacing w:val="-8"/>
        </w:rPr>
        <w:t>clear,</w:t>
      </w:r>
      <w:r>
        <w:rPr>
          <w:spacing w:val="-19"/>
        </w:rPr>
        <w:t xml:space="preserve"> </w:t>
      </w:r>
      <w:r>
        <w:rPr>
          <w:spacing w:val="-8"/>
        </w:rPr>
        <w:t>and</w:t>
      </w:r>
      <w:r>
        <w:rPr>
          <w:spacing w:val="-16"/>
        </w:rPr>
        <w:t xml:space="preserve"> </w:t>
      </w:r>
      <w:r>
        <w:rPr>
          <w:spacing w:val="-8"/>
        </w:rPr>
        <w:t>professional.</w:t>
      </w: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spacing w:line="278" w:lineRule="auto"/>
        <w:sectPr w:rsidR="00E3665C">
          <w:pgSz w:w="11910" w:h="16840"/>
          <w:pgMar w:top="1360" w:right="992" w:bottom="280" w:left="1417" w:header="720" w:footer="720" w:gutter="0"/>
          <w:cols w:space="720"/>
        </w:sectPr>
      </w:pPr>
    </w:p>
    <w:p w:rsidR="00E3665C" w:rsidRDefault="00E3665C">
      <w:pPr>
        <w:pStyle w:val="BodyText"/>
        <w:spacing w:before="32"/>
        <w:ind w:left="0"/>
      </w:pPr>
    </w:p>
    <w:p w:rsidR="00E3665C" w:rsidRDefault="009F3DC8">
      <w:pPr>
        <w:pStyle w:val="BodyText"/>
        <w:spacing w:before="1"/>
      </w:pPr>
      <w:proofErr w:type="gramStart"/>
      <w:r>
        <w:rPr>
          <w:rFonts w:ascii="Segoe UI Emoji" w:eastAsia="Segoe UI Emoji" w:hAnsi="Segoe UI Emoji" w:cs="Segoe UI Emoji"/>
          <w:color w:val="00A6EC"/>
          <w:spacing w:val="-385"/>
          <w:w w:val="110"/>
        </w:rPr>
        <w:t>⬛</w:t>
      </w:r>
      <w:r>
        <w:rPr>
          <w:rFonts w:ascii="Segoe UI Emoji" w:eastAsia="Segoe UI Emoji" w:hAnsi="Segoe UI Emoji" w:cs="Segoe UI Emoji"/>
          <w:color w:val="FFFFFF"/>
          <w:spacing w:val="-85"/>
          <w:w w:val="110"/>
        </w:rPr>
        <w:t xml:space="preserve"> </w:t>
      </w:r>
      <w:r>
        <w:rPr>
          <w:rFonts w:ascii="Segoe UI Emoji" w:eastAsia="Segoe UI Emoji" w:hAnsi="Segoe UI Emoji" w:cs="Segoe UI Emoji"/>
          <w:color w:val="FFFFFF"/>
          <w:spacing w:val="-8"/>
          <w:w w:val="335"/>
        </w:rPr>
        <w:t>’</w:t>
      </w:r>
      <w:proofErr w:type="gramEnd"/>
      <w:r>
        <w:rPr>
          <w:rFonts w:ascii="Segoe UI Emoji" w:eastAsia="Segoe UI Emoji" w:hAnsi="Segoe UI Emoji" w:cs="Segoe UI Emoji"/>
          <w:color w:val="FFFFFF"/>
          <w:spacing w:val="-8"/>
          <w:w w:val="335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-8"/>
          <w:w w:val="110"/>
        </w:rPr>
        <w:t>User</w:t>
      </w:r>
      <w:r>
        <w:rPr>
          <w:rFonts w:ascii="Arial Rounded MT Bold" w:eastAsia="Arial Rounded MT Bold" w:hAnsi="Arial Rounded MT Bold" w:cs="Arial Rounded MT Bold"/>
          <w:spacing w:val="-22"/>
          <w:w w:val="110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-8"/>
          <w:w w:val="110"/>
        </w:rPr>
        <w:t>Flow</w:t>
      </w:r>
      <w:r>
        <w:rPr>
          <w:rFonts w:ascii="Arial Rounded MT Bold" w:eastAsia="Arial Rounded MT Bold" w:hAnsi="Arial Rounded MT Bold" w:cs="Arial Rounded MT Bold"/>
          <w:spacing w:val="-23"/>
          <w:w w:val="110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-8"/>
          <w:w w:val="110"/>
        </w:rPr>
        <w:t>Steps</w:t>
      </w:r>
      <w:r>
        <w:rPr>
          <w:spacing w:val="-8"/>
          <w:w w:val="110"/>
        </w:rPr>
        <w:t>:</w:t>
      </w:r>
    </w:p>
    <w:p w:rsidR="00E3665C" w:rsidRDefault="009F3DC8">
      <w:pPr>
        <w:pStyle w:val="ListParagraph"/>
        <w:numPr>
          <w:ilvl w:val="0"/>
          <w:numId w:val="4"/>
        </w:numPr>
        <w:tabs>
          <w:tab w:val="left" w:pos="266"/>
        </w:tabs>
        <w:spacing w:before="218"/>
        <w:ind w:left="266" w:hanging="243"/>
        <w:rPr>
          <w:sz w:val="28"/>
        </w:rPr>
      </w:pPr>
      <w:r>
        <w:rPr>
          <w:spacing w:val="-12"/>
          <w:sz w:val="28"/>
        </w:rPr>
        <w:t>Launch</w:t>
      </w:r>
      <w:r>
        <w:rPr>
          <w:spacing w:val="-7"/>
          <w:sz w:val="28"/>
        </w:rPr>
        <w:t xml:space="preserve"> </w:t>
      </w:r>
      <w:r>
        <w:rPr>
          <w:spacing w:val="-12"/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12"/>
          <w:sz w:val="28"/>
        </w:rPr>
        <w:t>tool</w:t>
      </w:r>
      <w:r>
        <w:rPr>
          <w:spacing w:val="-3"/>
          <w:sz w:val="28"/>
        </w:rPr>
        <w:t xml:space="preserve"> </w:t>
      </w:r>
      <w:r>
        <w:rPr>
          <w:spacing w:val="-12"/>
          <w:sz w:val="28"/>
        </w:rPr>
        <w:t>(Notebook/App/Web</w:t>
      </w:r>
      <w:r>
        <w:rPr>
          <w:spacing w:val="-6"/>
          <w:sz w:val="28"/>
        </w:rPr>
        <w:t xml:space="preserve"> </w:t>
      </w:r>
      <w:r>
        <w:rPr>
          <w:spacing w:val="-12"/>
          <w:sz w:val="28"/>
        </w:rPr>
        <w:t>Interface)</w:t>
      </w:r>
    </w:p>
    <w:p w:rsidR="00E3665C" w:rsidRDefault="009F3DC8">
      <w:pPr>
        <w:pStyle w:val="ListParagraph"/>
        <w:numPr>
          <w:ilvl w:val="0"/>
          <w:numId w:val="4"/>
        </w:numPr>
        <w:tabs>
          <w:tab w:val="left" w:pos="266"/>
        </w:tabs>
        <w:spacing w:before="213"/>
        <w:ind w:left="266" w:hanging="243"/>
        <w:rPr>
          <w:sz w:val="28"/>
        </w:rPr>
      </w:pPr>
      <w:r>
        <w:rPr>
          <w:spacing w:val="-8"/>
          <w:sz w:val="28"/>
        </w:rPr>
        <w:t>Upload</w:t>
      </w:r>
      <w:r>
        <w:rPr>
          <w:spacing w:val="-21"/>
          <w:sz w:val="28"/>
        </w:rPr>
        <w:t xml:space="preserve"> </w:t>
      </w:r>
      <w:r>
        <w:rPr>
          <w:spacing w:val="-8"/>
          <w:sz w:val="28"/>
        </w:rPr>
        <w:t>an</w:t>
      </w:r>
      <w:r>
        <w:rPr>
          <w:spacing w:val="-21"/>
          <w:sz w:val="28"/>
        </w:rPr>
        <w:t xml:space="preserve"> </w:t>
      </w:r>
      <w:r>
        <w:rPr>
          <w:spacing w:val="-8"/>
          <w:sz w:val="28"/>
        </w:rPr>
        <w:t>image</w:t>
      </w:r>
      <w:r>
        <w:rPr>
          <w:spacing w:val="-23"/>
          <w:sz w:val="28"/>
        </w:rPr>
        <w:t xml:space="preserve"> </w:t>
      </w:r>
      <w:r>
        <w:rPr>
          <w:spacing w:val="-8"/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white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blood</w:t>
      </w:r>
      <w:r>
        <w:rPr>
          <w:spacing w:val="-21"/>
          <w:sz w:val="28"/>
        </w:rPr>
        <w:t xml:space="preserve"> </w:t>
      </w:r>
      <w:r>
        <w:rPr>
          <w:spacing w:val="-8"/>
          <w:sz w:val="28"/>
        </w:rPr>
        <w:t>cell</w:t>
      </w:r>
    </w:p>
    <w:p w:rsidR="00E3665C" w:rsidRDefault="009F3DC8">
      <w:pPr>
        <w:pStyle w:val="ListParagraph"/>
        <w:numPr>
          <w:ilvl w:val="0"/>
          <w:numId w:val="4"/>
        </w:numPr>
        <w:tabs>
          <w:tab w:val="left" w:pos="266"/>
        </w:tabs>
        <w:spacing w:before="218"/>
        <w:ind w:left="266" w:hanging="243"/>
        <w:rPr>
          <w:sz w:val="28"/>
        </w:rPr>
      </w:pPr>
      <w:r>
        <w:rPr>
          <w:spacing w:val="-8"/>
          <w:sz w:val="28"/>
        </w:rPr>
        <w:t>Click</w:t>
      </w:r>
      <w:r>
        <w:rPr>
          <w:spacing w:val="-23"/>
          <w:sz w:val="28"/>
        </w:rPr>
        <w:t xml:space="preserve"> </w:t>
      </w:r>
      <w:r>
        <w:rPr>
          <w:spacing w:val="-8"/>
          <w:sz w:val="28"/>
        </w:rPr>
        <w:t>“Predict”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run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model</w:t>
      </w:r>
    </w:p>
    <w:p w:rsidR="00E3665C" w:rsidRDefault="009F3DC8">
      <w:pPr>
        <w:pStyle w:val="ListParagraph"/>
        <w:numPr>
          <w:ilvl w:val="0"/>
          <w:numId w:val="4"/>
        </w:numPr>
        <w:tabs>
          <w:tab w:val="left" w:pos="266"/>
        </w:tabs>
        <w:spacing w:before="214"/>
        <w:ind w:left="266" w:hanging="243"/>
        <w:rPr>
          <w:sz w:val="28"/>
        </w:rPr>
      </w:pPr>
      <w:r>
        <w:rPr>
          <w:spacing w:val="-10"/>
          <w:sz w:val="28"/>
        </w:rPr>
        <w:t>Receive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output</w:t>
      </w:r>
      <w:r>
        <w:rPr>
          <w:spacing w:val="-9"/>
          <w:sz w:val="28"/>
        </w:rPr>
        <w:t xml:space="preserve"> </w:t>
      </w:r>
      <w:r>
        <w:rPr>
          <w:spacing w:val="-10"/>
          <w:sz w:val="28"/>
        </w:rPr>
        <w:t>—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predicted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cell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type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+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probability</w:t>
      </w:r>
    </w:p>
    <w:p w:rsidR="00E3665C" w:rsidRDefault="009F3DC8">
      <w:pPr>
        <w:pStyle w:val="ListParagraph"/>
        <w:numPr>
          <w:ilvl w:val="0"/>
          <w:numId w:val="4"/>
        </w:numPr>
        <w:tabs>
          <w:tab w:val="left" w:pos="266"/>
        </w:tabs>
        <w:spacing w:before="213"/>
        <w:ind w:left="266" w:hanging="243"/>
        <w:rPr>
          <w:sz w:val="28"/>
        </w:rPr>
      </w:pPr>
      <w:r>
        <w:rPr>
          <w:spacing w:val="-10"/>
          <w:sz w:val="28"/>
        </w:rPr>
        <w:t>Optionally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view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visualization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like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10"/>
          <w:sz w:val="28"/>
        </w:rPr>
        <w:t>heatmaps</w:t>
      </w:r>
      <w:proofErr w:type="spellEnd"/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or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class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confidence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chart</w:t>
      </w:r>
    </w:p>
    <w:p w:rsidR="00E3665C" w:rsidRDefault="009F3DC8">
      <w:pPr>
        <w:pStyle w:val="BodyText"/>
        <w:spacing w:before="213" w:line="278" w:lineRule="auto"/>
        <w:ind w:right="522"/>
      </w:pPr>
      <w:r>
        <w:rPr>
          <w:spacing w:val="-10"/>
        </w:rPr>
        <w:t>This</w:t>
      </w:r>
      <w:r>
        <w:rPr>
          <w:spacing w:val="-13"/>
        </w:rPr>
        <w:t xml:space="preserve"> </w:t>
      </w:r>
      <w:r>
        <w:rPr>
          <w:spacing w:val="-10"/>
        </w:rPr>
        <w:t>approach</w:t>
      </w:r>
      <w:r>
        <w:rPr>
          <w:spacing w:val="-16"/>
        </w:rPr>
        <w:t xml:space="preserve"> </w:t>
      </w:r>
      <w:r>
        <w:rPr>
          <w:spacing w:val="-10"/>
        </w:rPr>
        <w:t>ensures</w:t>
      </w:r>
      <w:r>
        <w:rPr>
          <w:spacing w:val="-13"/>
        </w:rPr>
        <w:t xml:space="preserve"> </w:t>
      </w:r>
      <w:r>
        <w:rPr>
          <w:spacing w:val="-10"/>
        </w:rPr>
        <w:t>that</w:t>
      </w:r>
      <w:r>
        <w:rPr>
          <w:spacing w:val="-13"/>
        </w:rPr>
        <w:t xml:space="preserve"> </w:t>
      </w:r>
      <w:r>
        <w:rPr>
          <w:spacing w:val="-10"/>
        </w:rPr>
        <w:t>any</w:t>
      </w:r>
      <w:r>
        <w:rPr>
          <w:spacing w:val="-16"/>
        </w:rPr>
        <w:t xml:space="preserve"> </w:t>
      </w:r>
      <w:r>
        <w:rPr>
          <w:spacing w:val="-10"/>
        </w:rPr>
        <w:t>user —</w:t>
      </w:r>
      <w:r>
        <w:rPr>
          <w:spacing w:val="-17"/>
        </w:rPr>
        <w:t xml:space="preserve"> </w:t>
      </w:r>
      <w:r>
        <w:rPr>
          <w:spacing w:val="-10"/>
        </w:rPr>
        <w:t>whether</w:t>
      </w:r>
      <w:r>
        <w:rPr>
          <w:spacing w:val="-22"/>
        </w:rPr>
        <w:t xml:space="preserve"> </w:t>
      </w:r>
      <w:r>
        <w:rPr>
          <w:spacing w:val="-10"/>
        </w:rPr>
        <w:t>technical</w:t>
      </w:r>
      <w:r>
        <w:rPr>
          <w:spacing w:val="-13"/>
        </w:rPr>
        <w:t xml:space="preserve"> </w:t>
      </w:r>
      <w:r>
        <w:rPr>
          <w:spacing w:val="-10"/>
        </w:rPr>
        <w:t>or</w:t>
      </w:r>
      <w:r>
        <w:rPr>
          <w:spacing w:val="-12"/>
        </w:rPr>
        <w:t xml:space="preserve"> </w:t>
      </w:r>
      <w:r>
        <w:rPr>
          <w:spacing w:val="-10"/>
        </w:rPr>
        <w:t>non-technical</w:t>
      </w:r>
      <w:r>
        <w:rPr>
          <w:spacing w:val="-12"/>
        </w:rPr>
        <w:t xml:space="preserve"> </w:t>
      </w:r>
      <w:r>
        <w:rPr>
          <w:spacing w:val="-10"/>
        </w:rPr>
        <w:t>—</w:t>
      </w:r>
      <w:r>
        <w:rPr>
          <w:spacing w:val="-17"/>
        </w:rPr>
        <w:t xml:space="preserve"> </w:t>
      </w:r>
      <w:r>
        <w:rPr>
          <w:spacing w:val="-10"/>
        </w:rPr>
        <w:t>can</w:t>
      </w:r>
      <w:r>
        <w:rPr>
          <w:spacing w:val="-16"/>
        </w:rPr>
        <w:t xml:space="preserve"> </w:t>
      </w:r>
      <w:r>
        <w:rPr>
          <w:spacing w:val="-10"/>
        </w:rPr>
        <w:t xml:space="preserve">use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system</w:t>
      </w:r>
      <w:r>
        <w:rPr>
          <w:spacing w:val="-15"/>
        </w:rPr>
        <w:t xml:space="preserve"> </w:t>
      </w:r>
      <w:r>
        <w:rPr>
          <w:spacing w:val="-4"/>
        </w:rPr>
        <w:t>effectively.</w:t>
      </w: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spacing w:before="30"/>
        <w:ind w:left="0"/>
      </w:pPr>
    </w:p>
    <w:p w:rsidR="00E3665C" w:rsidRDefault="009F3DC8">
      <w:pPr>
        <w:pStyle w:val="BodyText"/>
        <w:rPr>
          <w:rFonts w:ascii="Arial Black" w:hAnsi="Arial Black"/>
          <w:color w:val="FFC000"/>
        </w:rPr>
      </w:pPr>
      <w:r>
        <w:rPr>
          <w:rFonts w:ascii="Segoe UI Emoji" w:hAnsi="Segoe UI Emoji"/>
          <w:color w:val="FFC000"/>
          <w:spacing w:val="-385"/>
          <w:w w:val="1"/>
        </w:rPr>
        <w:t>\</w:t>
      </w:r>
      <w:r>
        <w:rPr>
          <w:rFonts w:ascii="Segoe UI Emoji" w:hAnsi="Segoe UI Emoji"/>
          <w:color w:val="FFC000"/>
          <w:spacing w:val="-385"/>
          <w:w w:val="218"/>
        </w:rPr>
        <w:t>‘’</w:t>
      </w:r>
      <w:r>
        <w:rPr>
          <w:rFonts w:ascii="Segoe UI Emoji" w:hAnsi="Segoe UI Emoji"/>
          <w:color w:val="FFC000"/>
          <w:w w:val="2"/>
        </w:rPr>
        <w:t>z</w:t>
      </w:r>
      <w:r>
        <w:rPr>
          <w:rFonts w:ascii="Segoe UI Emoji" w:hAnsi="Segoe UI Emoji"/>
          <w:color w:val="FFC000"/>
          <w:spacing w:val="-2"/>
          <w:w w:val="109"/>
        </w:rPr>
        <w:t xml:space="preserve"> </w:t>
      </w:r>
      <w:r>
        <w:rPr>
          <w:rFonts w:ascii="Arial Black" w:hAnsi="Arial Black"/>
          <w:color w:val="FFC000"/>
          <w:spacing w:val="-8"/>
          <w:w w:val="107"/>
        </w:rPr>
        <w:t>PHASE</w:t>
      </w:r>
      <w:r>
        <w:rPr>
          <w:rFonts w:ascii="Arial Black" w:hAnsi="Arial Black"/>
          <w:color w:val="FFC000"/>
          <w:spacing w:val="-22"/>
          <w:w w:val="107"/>
        </w:rPr>
        <w:t xml:space="preserve"> </w:t>
      </w:r>
      <w:r>
        <w:rPr>
          <w:rFonts w:ascii="Arial Black" w:hAnsi="Arial Black"/>
          <w:color w:val="FFC000"/>
          <w:spacing w:val="-8"/>
          <w:w w:val="107"/>
        </w:rPr>
        <w:t>4:</w:t>
      </w:r>
      <w:r>
        <w:rPr>
          <w:rFonts w:ascii="Arial Black" w:hAnsi="Arial Black"/>
          <w:color w:val="FFC000"/>
          <w:spacing w:val="-18"/>
          <w:w w:val="107"/>
        </w:rPr>
        <w:t xml:space="preserve"> </w:t>
      </w:r>
      <w:r>
        <w:rPr>
          <w:rFonts w:ascii="Arial Black" w:hAnsi="Arial Black"/>
          <w:color w:val="FFC000"/>
          <w:spacing w:val="-8"/>
          <w:w w:val="107"/>
        </w:rPr>
        <w:t>Project</w:t>
      </w:r>
      <w:r>
        <w:rPr>
          <w:rFonts w:ascii="Arial Black" w:hAnsi="Arial Black"/>
          <w:color w:val="FFC000"/>
          <w:spacing w:val="-18"/>
          <w:w w:val="107"/>
        </w:rPr>
        <w:t xml:space="preserve"> </w:t>
      </w:r>
      <w:r>
        <w:rPr>
          <w:rFonts w:ascii="Arial Black" w:hAnsi="Arial Black"/>
          <w:color w:val="FFC000"/>
          <w:spacing w:val="-8"/>
          <w:w w:val="107"/>
        </w:rPr>
        <w:t>Planning</w:t>
      </w:r>
      <w:r>
        <w:rPr>
          <w:rFonts w:ascii="Arial Black" w:hAnsi="Arial Black"/>
          <w:color w:val="FFC000"/>
          <w:spacing w:val="-22"/>
          <w:w w:val="107"/>
        </w:rPr>
        <w:t xml:space="preserve"> </w:t>
      </w:r>
      <w:r>
        <w:rPr>
          <w:rFonts w:ascii="Arial Black" w:hAnsi="Arial Black"/>
          <w:color w:val="FFC000"/>
          <w:spacing w:val="-8"/>
          <w:w w:val="107"/>
        </w:rPr>
        <w:t>(Agile</w:t>
      </w:r>
      <w:r>
        <w:rPr>
          <w:rFonts w:ascii="Arial Black" w:hAnsi="Arial Black"/>
          <w:color w:val="FFC000"/>
          <w:spacing w:val="-22"/>
          <w:w w:val="107"/>
        </w:rPr>
        <w:t xml:space="preserve"> </w:t>
      </w:r>
      <w:r>
        <w:rPr>
          <w:rFonts w:ascii="Arial Black" w:hAnsi="Arial Black"/>
          <w:color w:val="FFC000"/>
          <w:spacing w:val="-8"/>
          <w:w w:val="105"/>
        </w:rPr>
        <w:t>Methodology)</w:t>
      </w:r>
    </w:p>
    <w:p w:rsidR="00E3665C" w:rsidRDefault="00E3665C">
      <w:pPr>
        <w:pStyle w:val="BodyText"/>
        <w:spacing w:before="381"/>
        <w:ind w:left="0"/>
        <w:rPr>
          <w:rFonts w:ascii="Arial Black"/>
        </w:rPr>
      </w:pPr>
    </w:p>
    <w:p w:rsidR="00E3665C" w:rsidRDefault="009F3DC8">
      <w:pPr>
        <w:pStyle w:val="BodyText"/>
        <w:spacing w:before="1" w:line="278" w:lineRule="auto"/>
        <w:ind w:right="522"/>
      </w:pPr>
      <w:r>
        <w:rPr>
          <w:spacing w:val="-8"/>
        </w:rPr>
        <w:t>After</w:t>
      </w:r>
      <w:r>
        <w:rPr>
          <w:spacing w:val="-11"/>
        </w:rPr>
        <w:t xml:space="preserve"> </w:t>
      </w:r>
      <w:r>
        <w:rPr>
          <w:spacing w:val="-8"/>
        </w:rPr>
        <w:t>finalizing</w:t>
      </w:r>
      <w:r>
        <w:rPr>
          <w:spacing w:val="-16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system</w:t>
      </w:r>
      <w:r>
        <w:rPr>
          <w:spacing w:val="-12"/>
        </w:rPr>
        <w:t xml:space="preserve"> </w:t>
      </w:r>
      <w:r>
        <w:rPr>
          <w:spacing w:val="-8"/>
        </w:rPr>
        <w:t>design</w:t>
      </w:r>
      <w:r>
        <w:rPr>
          <w:spacing w:val="-16"/>
        </w:rPr>
        <w:t xml:space="preserve"> </w:t>
      </w:r>
      <w:r>
        <w:rPr>
          <w:spacing w:val="-8"/>
        </w:rPr>
        <w:t>and</w:t>
      </w:r>
      <w:r>
        <w:rPr>
          <w:spacing w:val="-16"/>
        </w:rPr>
        <w:t xml:space="preserve"> </w:t>
      </w:r>
      <w:r>
        <w:rPr>
          <w:spacing w:val="-8"/>
        </w:rPr>
        <w:t>user</w:t>
      </w:r>
      <w:r>
        <w:rPr>
          <w:spacing w:val="-11"/>
        </w:rPr>
        <w:t xml:space="preserve"> </w:t>
      </w:r>
      <w:r>
        <w:rPr>
          <w:spacing w:val="-8"/>
        </w:rPr>
        <w:t>flow</w:t>
      </w:r>
      <w:r>
        <w:rPr>
          <w:spacing w:val="-14"/>
        </w:rPr>
        <w:t xml:space="preserve"> </w:t>
      </w:r>
      <w:r>
        <w:rPr>
          <w:spacing w:val="-8"/>
        </w:rPr>
        <w:t>in</w:t>
      </w:r>
      <w:r>
        <w:rPr>
          <w:spacing w:val="-16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previous</w:t>
      </w:r>
      <w:r>
        <w:rPr>
          <w:spacing w:val="-12"/>
        </w:rPr>
        <w:t xml:space="preserve"> </w:t>
      </w:r>
      <w:r>
        <w:rPr>
          <w:spacing w:val="-8"/>
        </w:rPr>
        <w:t>phase,</w:t>
      </w:r>
      <w:r>
        <w:rPr>
          <w:spacing w:val="-14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 xml:space="preserve">project </w:t>
      </w:r>
      <w:r>
        <w:rPr>
          <w:spacing w:val="-10"/>
        </w:rPr>
        <w:t>transitioned</w:t>
      </w:r>
      <w:r>
        <w:rPr>
          <w:spacing w:val="-16"/>
        </w:rPr>
        <w:t xml:space="preserve"> </w:t>
      </w:r>
      <w:r>
        <w:rPr>
          <w:spacing w:val="-10"/>
        </w:rPr>
        <w:t>into</w:t>
      </w:r>
      <w:r>
        <w:rPr>
          <w:spacing w:val="-12"/>
        </w:rPr>
        <w:t xml:space="preserve"> </w:t>
      </w:r>
      <w:r>
        <w:rPr>
          <w:spacing w:val="-10"/>
        </w:rPr>
        <w:t>the</w:t>
      </w:r>
      <w:r>
        <w:rPr>
          <w:spacing w:val="-19"/>
        </w:rPr>
        <w:t xml:space="preserve"> </w:t>
      </w:r>
      <w:r>
        <w:rPr>
          <w:spacing w:val="-10"/>
        </w:rPr>
        <w:t>critical</w:t>
      </w:r>
      <w:r>
        <w:rPr>
          <w:spacing w:val="-13"/>
        </w:rPr>
        <w:t xml:space="preserve"> </w:t>
      </w:r>
      <w:r>
        <w:rPr>
          <w:spacing w:val="-10"/>
        </w:rPr>
        <w:t>planning</w:t>
      </w:r>
      <w:r>
        <w:rPr>
          <w:spacing w:val="-16"/>
        </w:rPr>
        <w:t xml:space="preserve"> </w:t>
      </w:r>
      <w:r>
        <w:rPr>
          <w:spacing w:val="-10"/>
        </w:rPr>
        <w:t>stage —</w:t>
      </w:r>
      <w:r>
        <w:rPr>
          <w:spacing w:val="-12"/>
        </w:rPr>
        <w:t xml:space="preserve"> </w:t>
      </w:r>
      <w:proofErr w:type="gramStart"/>
      <w:r>
        <w:rPr>
          <w:spacing w:val="-10"/>
        </w:rPr>
        <w:t>Phase</w:t>
      </w:r>
      <w:proofErr w:type="gramEnd"/>
      <w:r>
        <w:rPr>
          <w:spacing w:val="-13"/>
        </w:rPr>
        <w:t xml:space="preserve"> </w:t>
      </w:r>
      <w:r>
        <w:rPr>
          <w:spacing w:val="-10"/>
        </w:rPr>
        <w:t>4.</w:t>
      </w:r>
      <w:r>
        <w:rPr>
          <w:spacing w:val="-15"/>
        </w:rPr>
        <w:t xml:space="preserve"> </w:t>
      </w:r>
      <w:r>
        <w:rPr>
          <w:spacing w:val="-10"/>
        </w:rPr>
        <w:t>This</w:t>
      </w:r>
      <w:r>
        <w:rPr>
          <w:spacing w:val="-13"/>
        </w:rPr>
        <w:t xml:space="preserve"> </w:t>
      </w:r>
      <w:r>
        <w:rPr>
          <w:spacing w:val="-10"/>
        </w:rPr>
        <w:t>phase</w:t>
      </w:r>
      <w:r>
        <w:rPr>
          <w:spacing w:val="-13"/>
        </w:rPr>
        <w:t xml:space="preserve"> </w:t>
      </w:r>
      <w:r>
        <w:rPr>
          <w:spacing w:val="-10"/>
        </w:rPr>
        <w:t>focused</w:t>
      </w:r>
      <w:r>
        <w:rPr>
          <w:spacing w:val="-16"/>
        </w:rPr>
        <w:t xml:space="preserve"> </w:t>
      </w:r>
      <w:r>
        <w:rPr>
          <w:spacing w:val="-10"/>
        </w:rPr>
        <w:t>on</w:t>
      </w:r>
      <w:r>
        <w:rPr>
          <w:spacing w:val="-22"/>
        </w:rPr>
        <w:t xml:space="preserve"> </w:t>
      </w:r>
      <w:r>
        <w:rPr>
          <w:spacing w:val="-10"/>
        </w:rPr>
        <w:t xml:space="preserve">creating </w:t>
      </w:r>
      <w:r>
        <w:rPr>
          <w:spacing w:val="-8"/>
        </w:rPr>
        <w:t>a</w:t>
      </w:r>
      <w:r>
        <w:rPr>
          <w:spacing w:val="-12"/>
        </w:rPr>
        <w:t xml:space="preserve"> </w:t>
      </w:r>
      <w:r>
        <w:rPr>
          <w:spacing w:val="-8"/>
        </w:rPr>
        <w:t>structured</w:t>
      </w:r>
      <w:r>
        <w:rPr>
          <w:spacing w:val="-15"/>
        </w:rPr>
        <w:t xml:space="preserve"> </w:t>
      </w:r>
      <w:r>
        <w:rPr>
          <w:spacing w:val="-8"/>
        </w:rPr>
        <w:t>roadmap</w:t>
      </w:r>
      <w:r>
        <w:rPr>
          <w:spacing w:val="-15"/>
        </w:rPr>
        <w:t xml:space="preserve"> </w:t>
      </w:r>
      <w:r>
        <w:rPr>
          <w:spacing w:val="-8"/>
        </w:rPr>
        <w:t>for</w:t>
      </w:r>
      <w:r>
        <w:rPr>
          <w:spacing w:val="-10"/>
        </w:rPr>
        <w:t xml:space="preserve"> </w:t>
      </w:r>
      <w:r>
        <w:rPr>
          <w:spacing w:val="-8"/>
        </w:rPr>
        <w:t>building</w:t>
      </w:r>
      <w:r>
        <w:rPr>
          <w:spacing w:val="-15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testing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proofErr w:type="spellStart"/>
      <w:r>
        <w:rPr>
          <w:spacing w:val="-8"/>
        </w:rPr>
        <w:t>HematoVision</w:t>
      </w:r>
      <w:proofErr w:type="spellEnd"/>
      <w:r>
        <w:rPr>
          <w:spacing w:val="-15"/>
        </w:rPr>
        <w:t xml:space="preserve"> </w:t>
      </w:r>
      <w:r>
        <w:rPr>
          <w:spacing w:val="-8"/>
        </w:rPr>
        <w:t xml:space="preserve">model. Project </w:t>
      </w:r>
      <w:r>
        <w:rPr>
          <w:spacing w:val="-10"/>
        </w:rPr>
        <w:t>planning</w:t>
      </w:r>
      <w:r>
        <w:rPr>
          <w:spacing w:val="-12"/>
        </w:rPr>
        <w:t xml:space="preserve"> </w:t>
      </w:r>
      <w:r>
        <w:rPr>
          <w:spacing w:val="-10"/>
        </w:rPr>
        <w:t>ensures that development</w:t>
      </w:r>
      <w:r>
        <w:rPr>
          <w:spacing w:val="-14"/>
        </w:rPr>
        <w:t xml:space="preserve"> </w:t>
      </w:r>
      <w:r>
        <w:rPr>
          <w:spacing w:val="-10"/>
        </w:rPr>
        <w:t>progresses in</w:t>
      </w:r>
      <w:r>
        <w:rPr>
          <w:spacing w:val="-12"/>
        </w:rPr>
        <w:t xml:space="preserve"> </w:t>
      </w:r>
      <w:r>
        <w:rPr>
          <w:spacing w:val="-10"/>
        </w:rPr>
        <w:t>a logical sequence, tasks are</w:t>
      </w:r>
      <w:r>
        <w:rPr>
          <w:spacing w:val="-14"/>
        </w:rPr>
        <w:t xml:space="preserve"> </w:t>
      </w:r>
      <w:r>
        <w:rPr>
          <w:spacing w:val="-10"/>
        </w:rPr>
        <w:t xml:space="preserve">clearly </w:t>
      </w:r>
      <w:r>
        <w:rPr>
          <w:spacing w:val="-8"/>
        </w:rPr>
        <w:t>defined,</w:t>
      </w:r>
      <w:r>
        <w:rPr>
          <w:spacing w:val="-16"/>
        </w:rPr>
        <w:t xml:space="preserve"> </w:t>
      </w:r>
      <w:r>
        <w:rPr>
          <w:spacing w:val="-8"/>
        </w:rPr>
        <w:t>time</w:t>
      </w:r>
      <w:r>
        <w:rPr>
          <w:spacing w:val="-15"/>
        </w:rPr>
        <w:t xml:space="preserve"> </w:t>
      </w:r>
      <w:r>
        <w:rPr>
          <w:spacing w:val="-8"/>
        </w:rPr>
        <w:t>is</w:t>
      </w:r>
      <w:r>
        <w:rPr>
          <w:spacing w:val="-15"/>
        </w:rPr>
        <w:t xml:space="preserve"> </w:t>
      </w:r>
      <w:r>
        <w:rPr>
          <w:spacing w:val="-8"/>
        </w:rPr>
        <w:t>utilized</w:t>
      </w:r>
      <w:r>
        <w:rPr>
          <w:spacing w:val="-19"/>
        </w:rPr>
        <w:t xml:space="preserve"> </w:t>
      </w:r>
      <w:r>
        <w:rPr>
          <w:spacing w:val="-8"/>
        </w:rPr>
        <w:t>efficiently,</w:t>
      </w:r>
      <w:r>
        <w:rPr>
          <w:spacing w:val="-22"/>
        </w:rPr>
        <w:t xml:space="preserve"> </w:t>
      </w:r>
      <w:r>
        <w:rPr>
          <w:spacing w:val="-8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>challenges</w:t>
      </w:r>
      <w:r>
        <w:rPr>
          <w:spacing w:val="-15"/>
        </w:rPr>
        <w:t xml:space="preserve"> </w:t>
      </w:r>
      <w:r>
        <w:rPr>
          <w:spacing w:val="-8"/>
        </w:rPr>
        <w:t>are</w:t>
      </w:r>
      <w:r>
        <w:rPr>
          <w:spacing w:val="-15"/>
        </w:rPr>
        <w:t xml:space="preserve"> </w:t>
      </w:r>
      <w:r>
        <w:rPr>
          <w:spacing w:val="-8"/>
        </w:rPr>
        <w:t>anticipated</w:t>
      </w:r>
      <w:r>
        <w:rPr>
          <w:spacing w:val="-19"/>
        </w:rPr>
        <w:t xml:space="preserve"> </w:t>
      </w:r>
      <w:r>
        <w:rPr>
          <w:spacing w:val="-8"/>
        </w:rPr>
        <w:t>in</w:t>
      </w:r>
      <w:r>
        <w:rPr>
          <w:spacing w:val="-19"/>
        </w:rPr>
        <w:t xml:space="preserve"> </w:t>
      </w:r>
      <w:r>
        <w:rPr>
          <w:spacing w:val="-8"/>
        </w:rPr>
        <w:t>advance.</w:t>
      </w:r>
    </w:p>
    <w:p w:rsidR="00E3665C" w:rsidRDefault="009F3DC8">
      <w:pPr>
        <w:pStyle w:val="BodyText"/>
        <w:spacing w:before="158" w:line="278" w:lineRule="auto"/>
        <w:ind w:right="719"/>
      </w:pPr>
      <w:r>
        <w:rPr>
          <w:spacing w:val="-8"/>
        </w:rPr>
        <w:t>To</w:t>
      </w:r>
      <w:r>
        <w:rPr>
          <w:spacing w:val="-13"/>
        </w:rPr>
        <w:t xml:space="preserve"> </w:t>
      </w:r>
      <w:r>
        <w:rPr>
          <w:spacing w:val="-8"/>
        </w:rPr>
        <w:t>manage</w:t>
      </w:r>
      <w:r>
        <w:rPr>
          <w:spacing w:val="-20"/>
        </w:rPr>
        <w:t xml:space="preserve"> </w:t>
      </w:r>
      <w:r>
        <w:rPr>
          <w:spacing w:val="-8"/>
        </w:rPr>
        <w:t>the</w:t>
      </w:r>
      <w:r>
        <w:rPr>
          <w:spacing w:val="-14"/>
        </w:rPr>
        <w:t xml:space="preserve"> </w:t>
      </w:r>
      <w:r>
        <w:rPr>
          <w:spacing w:val="-8"/>
        </w:rPr>
        <w:t>project</w:t>
      </w:r>
      <w:r>
        <w:rPr>
          <w:spacing w:val="-20"/>
        </w:rPr>
        <w:t xml:space="preserve"> </w:t>
      </w:r>
      <w:r>
        <w:rPr>
          <w:spacing w:val="-8"/>
        </w:rPr>
        <w:t>efficiently</w:t>
      </w:r>
      <w:r>
        <w:rPr>
          <w:spacing w:val="-17"/>
        </w:rPr>
        <w:t xml:space="preserve"> </w:t>
      </w:r>
      <w:r>
        <w:rPr>
          <w:spacing w:val="-8"/>
        </w:rPr>
        <w:t>and</w:t>
      </w:r>
      <w:r>
        <w:rPr>
          <w:spacing w:val="-17"/>
        </w:rPr>
        <w:t xml:space="preserve"> </w:t>
      </w:r>
      <w:r>
        <w:rPr>
          <w:spacing w:val="-8"/>
        </w:rPr>
        <w:t>flexibly,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4"/>
        </w:rPr>
        <w:t xml:space="preserve"> </w:t>
      </w:r>
      <w:r>
        <w:rPr>
          <w:spacing w:val="-8"/>
        </w:rPr>
        <w:t>team</w:t>
      </w:r>
      <w:r>
        <w:rPr>
          <w:spacing w:val="-14"/>
        </w:rPr>
        <w:t xml:space="preserve"> </w:t>
      </w:r>
      <w:r>
        <w:rPr>
          <w:spacing w:val="-8"/>
        </w:rPr>
        <w:t>adopted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4"/>
        </w:rPr>
        <w:t xml:space="preserve"> </w:t>
      </w:r>
      <w:proofErr w:type="gramStart"/>
      <w:r>
        <w:rPr>
          <w:spacing w:val="-8"/>
        </w:rPr>
        <w:t>Agile</w:t>
      </w:r>
      <w:proofErr w:type="gramEnd"/>
      <w:r>
        <w:rPr>
          <w:spacing w:val="-8"/>
        </w:rPr>
        <w:t xml:space="preserve"> methodology,</w:t>
      </w:r>
      <w:r>
        <w:rPr>
          <w:spacing w:val="-19"/>
        </w:rPr>
        <w:t xml:space="preserve"> </w:t>
      </w:r>
      <w:r>
        <w:rPr>
          <w:spacing w:val="-8"/>
        </w:rPr>
        <w:t>which</w:t>
      </w:r>
      <w:r>
        <w:rPr>
          <w:spacing w:val="-21"/>
        </w:rPr>
        <w:t xml:space="preserve"> </w:t>
      </w:r>
      <w:r>
        <w:rPr>
          <w:spacing w:val="-8"/>
        </w:rPr>
        <w:t>encourages</w:t>
      </w:r>
      <w:r>
        <w:rPr>
          <w:spacing w:val="-18"/>
        </w:rPr>
        <w:t xml:space="preserve"> </w:t>
      </w:r>
      <w:r>
        <w:rPr>
          <w:spacing w:val="-8"/>
        </w:rPr>
        <w:t>incremental</w:t>
      </w:r>
      <w:r>
        <w:rPr>
          <w:spacing w:val="-23"/>
        </w:rPr>
        <w:t xml:space="preserve"> </w:t>
      </w:r>
      <w:r>
        <w:rPr>
          <w:spacing w:val="-8"/>
        </w:rPr>
        <w:t>development,</w:t>
      </w:r>
      <w:r>
        <w:rPr>
          <w:spacing w:val="-24"/>
        </w:rPr>
        <w:t xml:space="preserve"> </w:t>
      </w:r>
      <w:r>
        <w:rPr>
          <w:spacing w:val="-8"/>
        </w:rPr>
        <w:t>adaptive</w:t>
      </w:r>
      <w:r>
        <w:rPr>
          <w:spacing w:val="-18"/>
        </w:rPr>
        <w:t xml:space="preserve"> </w:t>
      </w:r>
      <w:r>
        <w:rPr>
          <w:spacing w:val="-8"/>
        </w:rPr>
        <w:t>planning,</w:t>
      </w:r>
      <w:r>
        <w:rPr>
          <w:spacing w:val="-19"/>
        </w:rPr>
        <w:t xml:space="preserve"> </w:t>
      </w:r>
      <w:r>
        <w:rPr>
          <w:spacing w:val="-8"/>
        </w:rPr>
        <w:t xml:space="preserve">and </w:t>
      </w:r>
      <w:r>
        <w:rPr>
          <w:spacing w:val="-10"/>
        </w:rPr>
        <w:t>continuous</w:t>
      </w:r>
      <w:r>
        <w:rPr>
          <w:spacing w:val="-14"/>
        </w:rPr>
        <w:t xml:space="preserve"> </w:t>
      </w:r>
      <w:r>
        <w:rPr>
          <w:spacing w:val="-10"/>
        </w:rPr>
        <w:t>feedback.</w:t>
      </w:r>
      <w:r>
        <w:rPr>
          <w:spacing w:val="-16"/>
        </w:rPr>
        <w:t xml:space="preserve"> </w:t>
      </w:r>
      <w:r>
        <w:rPr>
          <w:spacing w:val="-10"/>
        </w:rPr>
        <w:t>Unlike</w:t>
      </w:r>
      <w:r>
        <w:rPr>
          <w:spacing w:val="-14"/>
        </w:rPr>
        <w:t xml:space="preserve"> </w:t>
      </w:r>
      <w:r>
        <w:rPr>
          <w:spacing w:val="-10"/>
        </w:rPr>
        <w:t>traditional</w:t>
      </w:r>
      <w:r>
        <w:rPr>
          <w:spacing w:val="-14"/>
        </w:rPr>
        <w:t xml:space="preserve"> </w:t>
      </w:r>
      <w:r>
        <w:rPr>
          <w:spacing w:val="-10"/>
        </w:rPr>
        <w:t>methods</w:t>
      </w:r>
      <w:r>
        <w:rPr>
          <w:spacing w:val="-20"/>
        </w:rPr>
        <w:t xml:space="preserve"> </w:t>
      </w:r>
      <w:r>
        <w:rPr>
          <w:spacing w:val="-10"/>
        </w:rPr>
        <w:t>where</w:t>
      </w:r>
      <w:r>
        <w:rPr>
          <w:spacing w:val="-14"/>
        </w:rPr>
        <w:t xml:space="preserve"> </w:t>
      </w:r>
      <w:r>
        <w:rPr>
          <w:spacing w:val="-10"/>
        </w:rPr>
        <w:t>everything</w:t>
      </w:r>
      <w:r>
        <w:rPr>
          <w:spacing w:val="-17"/>
        </w:rPr>
        <w:t xml:space="preserve"> </w:t>
      </w:r>
      <w:r>
        <w:rPr>
          <w:spacing w:val="-10"/>
        </w:rPr>
        <w:t>is</w:t>
      </w:r>
      <w:r>
        <w:rPr>
          <w:spacing w:val="-14"/>
        </w:rPr>
        <w:t xml:space="preserve"> </w:t>
      </w:r>
      <w:r>
        <w:rPr>
          <w:spacing w:val="-10"/>
        </w:rPr>
        <w:t>built</w:t>
      </w:r>
      <w:r>
        <w:rPr>
          <w:spacing w:val="-14"/>
        </w:rPr>
        <w:t xml:space="preserve"> </w:t>
      </w:r>
      <w:r>
        <w:rPr>
          <w:spacing w:val="-10"/>
        </w:rPr>
        <w:t>in</w:t>
      </w:r>
      <w:r>
        <w:rPr>
          <w:spacing w:val="-17"/>
        </w:rPr>
        <w:t xml:space="preserve"> </w:t>
      </w:r>
      <w:r>
        <w:rPr>
          <w:spacing w:val="-10"/>
        </w:rPr>
        <w:t>one</w:t>
      </w:r>
      <w:r>
        <w:rPr>
          <w:spacing w:val="-20"/>
        </w:rPr>
        <w:t xml:space="preserve"> </w:t>
      </w:r>
      <w:r>
        <w:rPr>
          <w:spacing w:val="-10"/>
        </w:rPr>
        <w:t xml:space="preserve">go, </w:t>
      </w:r>
      <w:r>
        <w:rPr>
          <w:spacing w:val="-8"/>
        </w:rPr>
        <w:t>Agile</w:t>
      </w:r>
      <w:r>
        <w:rPr>
          <w:spacing w:val="-12"/>
        </w:rPr>
        <w:t xml:space="preserve"> </w:t>
      </w:r>
      <w:r>
        <w:rPr>
          <w:spacing w:val="-8"/>
        </w:rPr>
        <w:t>breaks</w:t>
      </w:r>
      <w:r>
        <w:rPr>
          <w:spacing w:val="-12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project</w:t>
      </w:r>
      <w:r>
        <w:rPr>
          <w:spacing w:val="-12"/>
        </w:rPr>
        <w:t xml:space="preserve"> </w:t>
      </w:r>
      <w:r>
        <w:rPr>
          <w:spacing w:val="-8"/>
        </w:rPr>
        <w:t>into</w:t>
      </w:r>
      <w:r>
        <w:rPr>
          <w:spacing w:val="-17"/>
        </w:rPr>
        <w:t xml:space="preserve"> </w:t>
      </w:r>
      <w:r>
        <w:rPr>
          <w:spacing w:val="-8"/>
        </w:rPr>
        <w:t>smaller</w:t>
      </w:r>
      <w:r>
        <w:rPr>
          <w:spacing w:val="-15"/>
        </w:rPr>
        <w:t xml:space="preserve"> </w:t>
      </w:r>
      <w:r>
        <w:rPr>
          <w:spacing w:val="-8"/>
        </w:rPr>
        <w:t>time-bound</w:t>
      </w:r>
      <w:r>
        <w:rPr>
          <w:spacing w:val="-15"/>
        </w:rPr>
        <w:t xml:space="preserve"> </w:t>
      </w:r>
      <w:r>
        <w:rPr>
          <w:spacing w:val="-8"/>
        </w:rPr>
        <w:t>cycles</w:t>
      </w:r>
      <w:r>
        <w:rPr>
          <w:spacing w:val="-19"/>
        </w:rPr>
        <w:t xml:space="preserve"> </w:t>
      </w:r>
      <w:r>
        <w:rPr>
          <w:spacing w:val="-8"/>
        </w:rPr>
        <w:t>called</w:t>
      </w:r>
      <w:r>
        <w:rPr>
          <w:spacing w:val="-15"/>
        </w:rPr>
        <w:t xml:space="preserve"> </w:t>
      </w:r>
      <w:r>
        <w:rPr>
          <w:spacing w:val="-8"/>
        </w:rPr>
        <w:t>sprints,</w:t>
      </w:r>
      <w:r>
        <w:rPr>
          <w:spacing w:val="-13"/>
        </w:rPr>
        <w:t xml:space="preserve"> </w:t>
      </w:r>
      <w:r>
        <w:rPr>
          <w:spacing w:val="-8"/>
        </w:rPr>
        <w:t>allowing</w:t>
      </w:r>
      <w:r>
        <w:rPr>
          <w:spacing w:val="-15"/>
        </w:rPr>
        <w:t xml:space="preserve"> </w:t>
      </w:r>
      <w:r>
        <w:rPr>
          <w:spacing w:val="-8"/>
        </w:rPr>
        <w:t xml:space="preserve">for </w:t>
      </w:r>
      <w:r>
        <w:rPr>
          <w:spacing w:val="-6"/>
        </w:rPr>
        <w:t>focused</w:t>
      </w:r>
      <w:r>
        <w:rPr>
          <w:spacing w:val="-21"/>
        </w:rPr>
        <w:t xml:space="preserve"> </w:t>
      </w:r>
      <w:r>
        <w:rPr>
          <w:spacing w:val="-6"/>
        </w:rPr>
        <w:t>execution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iterative</w:t>
      </w:r>
      <w:r>
        <w:rPr>
          <w:spacing w:val="-18"/>
        </w:rPr>
        <w:t xml:space="preserve"> </w:t>
      </w:r>
      <w:r>
        <w:rPr>
          <w:spacing w:val="-6"/>
        </w:rPr>
        <w:t>improvement.</w:t>
      </w:r>
    </w:p>
    <w:p w:rsidR="00E3665C" w:rsidRDefault="009F3DC8">
      <w:pPr>
        <w:pStyle w:val="BodyText"/>
        <w:spacing w:before="158"/>
        <w:rPr>
          <w:rFonts w:ascii="Arial Rounded MT Bold" w:eastAsia="Arial Rounded MT Bold" w:hAnsi="Arial Rounded MT Bold" w:cs="Arial Rounded MT Bold"/>
        </w:rPr>
      </w:pPr>
      <w:r>
        <w:rPr>
          <w:rFonts w:ascii="Segoe UI Emoji" w:eastAsia="Segoe UI Emoji" w:hAnsi="Segoe UI Emoji" w:cs="Segoe UI Emoji"/>
          <w:color w:val="00A6EC"/>
          <w:spacing w:val="-385"/>
          <w:w w:val="3"/>
        </w:rPr>
        <w:t>⬛</w:t>
      </w:r>
      <w:r>
        <w:rPr>
          <w:rFonts w:ascii="Segoe UI Emoji" w:eastAsia="Segoe UI Emoji" w:hAnsi="Segoe UI Emoji" w:cs="Segoe UI Emoji"/>
          <w:color w:val="FFFFFF"/>
          <w:spacing w:val="-385"/>
          <w:w w:val="197"/>
        </w:rPr>
        <w:t>’</w:t>
      </w:r>
      <w:r>
        <w:rPr>
          <w:rFonts w:ascii="Segoe UI Emoji" w:eastAsia="Segoe UI Emoji" w:hAnsi="Segoe UI Emoji" w:cs="Segoe UI Emoji"/>
          <w:color w:val="FFFFFF"/>
          <w:spacing w:val="66"/>
        </w:rPr>
        <w:t xml:space="preserve">   </w:t>
      </w:r>
      <w:r>
        <w:rPr>
          <w:rFonts w:ascii="Arial Rounded MT Bold" w:eastAsia="Arial Rounded MT Bold" w:hAnsi="Arial Rounded MT Bold" w:cs="Arial Rounded MT Bold"/>
          <w:spacing w:val="-6"/>
        </w:rPr>
        <w:t>Why</w:t>
      </w:r>
      <w:r>
        <w:rPr>
          <w:rFonts w:ascii="Arial Rounded MT Bold" w:eastAsia="Arial Rounded MT Bold" w:hAnsi="Arial Rounded MT Bold" w:cs="Arial Rounded MT Bold"/>
          <w:spacing w:val="-21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-6"/>
        </w:rPr>
        <w:t>Agile?</w:t>
      </w:r>
    </w:p>
    <w:p w:rsidR="00E3665C" w:rsidRDefault="009F3DC8">
      <w:pPr>
        <w:pStyle w:val="BodyText"/>
        <w:spacing w:before="218" w:line="278" w:lineRule="auto"/>
        <w:ind w:right="522"/>
      </w:pPr>
      <w:r>
        <w:rPr>
          <w:spacing w:val="-10"/>
        </w:rPr>
        <w:t>Agile</w:t>
      </w:r>
      <w:r>
        <w:rPr>
          <w:spacing w:val="-16"/>
        </w:rPr>
        <w:t xml:space="preserve"> </w:t>
      </w:r>
      <w:r>
        <w:rPr>
          <w:spacing w:val="-10"/>
        </w:rPr>
        <w:t>is</w:t>
      </w:r>
      <w:r>
        <w:rPr>
          <w:spacing w:val="-16"/>
        </w:rPr>
        <w:t xml:space="preserve"> </w:t>
      </w:r>
      <w:r>
        <w:rPr>
          <w:spacing w:val="-10"/>
        </w:rPr>
        <w:t>ideal</w:t>
      </w:r>
      <w:r>
        <w:rPr>
          <w:spacing w:val="-16"/>
        </w:rPr>
        <w:t xml:space="preserve"> </w:t>
      </w:r>
      <w:r>
        <w:rPr>
          <w:spacing w:val="-10"/>
        </w:rPr>
        <w:t>for</w:t>
      </w:r>
      <w:r>
        <w:rPr>
          <w:spacing w:val="-15"/>
        </w:rPr>
        <w:t xml:space="preserve"> </w:t>
      </w:r>
      <w:r>
        <w:rPr>
          <w:spacing w:val="-10"/>
        </w:rPr>
        <w:t>projects</w:t>
      </w:r>
      <w:r>
        <w:rPr>
          <w:spacing w:val="-22"/>
        </w:rPr>
        <w:t xml:space="preserve"> </w:t>
      </w:r>
      <w:r>
        <w:rPr>
          <w:spacing w:val="-10"/>
        </w:rPr>
        <w:t>that</w:t>
      </w:r>
      <w:r>
        <w:rPr>
          <w:spacing w:val="-16"/>
        </w:rPr>
        <w:t xml:space="preserve"> </w:t>
      </w:r>
      <w:r>
        <w:rPr>
          <w:spacing w:val="-10"/>
        </w:rPr>
        <w:t>involve</w:t>
      </w:r>
      <w:r>
        <w:rPr>
          <w:spacing w:val="-16"/>
        </w:rPr>
        <w:t xml:space="preserve"> </w:t>
      </w:r>
      <w:r>
        <w:rPr>
          <w:spacing w:val="-10"/>
        </w:rPr>
        <w:t>exploration,</w:t>
      </w:r>
      <w:r>
        <w:rPr>
          <w:spacing w:val="-22"/>
        </w:rPr>
        <w:t xml:space="preserve"> </w:t>
      </w:r>
      <w:r>
        <w:rPr>
          <w:spacing w:val="-10"/>
        </w:rPr>
        <w:t>experimentation,</w:t>
      </w:r>
      <w:r>
        <w:rPr>
          <w:spacing w:val="-22"/>
        </w:rPr>
        <w:t xml:space="preserve"> </w:t>
      </w:r>
      <w:r>
        <w:rPr>
          <w:spacing w:val="-10"/>
        </w:rPr>
        <w:t>and</w:t>
      </w:r>
      <w:r>
        <w:rPr>
          <w:spacing w:val="-19"/>
        </w:rPr>
        <w:t xml:space="preserve"> </w:t>
      </w:r>
      <w:r>
        <w:rPr>
          <w:spacing w:val="-10"/>
        </w:rPr>
        <w:t>evaluation</w:t>
      </w:r>
      <w:r>
        <w:rPr>
          <w:spacing w:val="-11"/>
        </w:rPr>
        <w:t xml:space="preserve"> </w:t>
      </w:r>
      <w:r>
        <w:rPr>
          <w:spacing w:val="-10"/>
        </w:rPr>
        <w:t xml:space="preserve">— </w:t>
      </w:r>
      <w:r>
        <w:rPr>
          <w:spacing w:val="-8"/>
        </w:rPr>
        <w:t>especially</w:t>
      </w:r>
      <w:r>
        <w:rPr>
          <w:spacing w:val="-15"/>
        </w:rPr>
        <w:t xml:space="preserve"> </w:t>
      </w:r>
      <w:r>
        <w:rPr>
          <w:spacing w:val="-8"/>
        </w:rPr>
        <w:t>in</w:t>
      </w:r>
      <w:r>
        <w:rPr>
          <w:spacing w:val="-15"/>
        </w:rPr>
        <w:t xml:space="preserve"> </w:t>
      </w:r>
      <w:r>
        <w:rPr>
          <w:spacing w:val="-8"/>
        </w:rPr>
        <w:t>fields</w:t>
      </w:r>
      <w:r>
        <w:rPr>
          <w:spacing w:val="-12"/>
        </w:rPr>
        <w:t xml:space="preserve"> </w:t>
      </w:r>
      <w:r>
        <w:rPr>
          <w:spacing w:val="-8"/>
        </w:rPr>
        <w:t>like</w:t>
      </w:r>
      <w:r>
        <w:rPr>
          <w:spacing w:val="-18"/>
        </w:rPr>
        <w:t xml:space="preserve"> </w:t>
      </w:r>
      <w:r>
        <w:rPr>
          <w:spacing w:val="-8"/>
        </w:rPr>
        <w:t>machine</w:t>
      </w:r>
      <w:r>
        <w:rPr>
          <w:spacing w:val="-12"/>
        </w:rPr>
        <w:t xml:space="preserve"> </w:t>
      </w:r>
      <w:r>
        <w:rPr>
          <w:spacing w:val="-8"/>
        </w:rPr>
        <w:t>learning</w:t>
      </w:r>
      <w:r>
        <w:rPr>
          <w:spacing w:val="-15"/>
        </w:rPr>
        <w:t xml:space="preserve"> </w:t>
      </w:r>
      <w:r>
        <w:rPr>
          <w:spacing w:val="-8"/>
        </w:rPr>
        <w:t>where</w:t>
      </w:r>
      <w:r>
        <w:rPr>
          <w:spacing w:val="-12"/>
        </w:rPr>
        <w:t xml:space="preserve"> </w:t>
      </w:r>
      <w:r>
        <w:rPr>
          <w:spacing w:val="-8"/>
        </w:rPr>
        <w:t>model</w:t>
      </w:r>
      <w:r>
        <w:rPr>
          <w:spacing w:val="-12"/>
        </w:rPr>
        <w:t xml:space="preserve"> </w:t>
      </w:r>
      <w:r>
        <w:rPr>
          <w:spacing w:val="-8"/>
        </w:rPr>
        <w:t>behavior</w:t>
      </w:r>
      <w:r>
        <w:rPr>
          <w:spacing w:val="-11"/>
        </w:rPr>
        <w:t xml:space="preserve"> </w:t>
      </w:r>
      <w:r>
        <w:rPr>
          <w:spacing w:val="-8"/>
        </w:rPr>
        <w:t>depends</w:t>
      </w:r>
      <w:r>
        <w:rPr>
          <w:spacing w:val="-12"/>
        </w:rPr>
        <w:t xml:space="preserve"> </w:t>
      </w:r>
      <w:r>
        <w:rPr>
          <w:spacing w:val="-8"/>
        </w:rPr>
        <w:t>on</w:t>
      </w:r>
      <w:r>
        <w:rPr>
          <w:spacing w:val="-15"/>
        </w:rPr>
        <w:t xml:space="preserve"> </w:t>
      </w:r>
      <w:r>
        <w:rPr>
          <w:spacing w:val="-8"/>
        </w:rPr>
        <w:t>data quality,</w:t>
      </w:r>
      <w:r>
        <w:rPr>
          <w:spacing w:val="-16"/>
        </w:rPr>
        <w:t xml:space="preserve"> </w:t>
      </w:r>
      <w:r>
        <w:rPr>
          <w:spacing w:val="-8"/>
        </w:rPr>
        <w:t>training</w:t>
      </w:r>
      <w:r>
        <w:rPr>
          <w:spacing w:val="-19"/>
        </w:rPr>
        <w:t xml:space="preserve"> </w:t>
      </w:r>
      <w:r>
        <w:rPr>
          <w:spacing w:val="-8"/>
        </w:rPr>
        <w:t>cycles,</w:t>
      </w:r>
      <w:r>
        <w:rPr>
          <w:spacing w:val="-16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proofErr w:type="spellStart"/>
      <w:r>
        <w:rPr>
          <w:spacing w:val="-8"/>
        </w:rPr>
        <w:t>hyperparameter</w:t>
      </w:r>
      <w:proofErr w:type="spellEnd"/>
      <w:r>
        <w:rPr>
          <w:spacing w:val="-19"/>
        </w:rPr>
        <w:t xml:space="preserve"> </w:t>
      </w:r>
      <w:r>
        <w:rPr>
          <w:spacing w:val="-8"/>
        </w:rPr>
        <w:t>tuning.</w:t>
      </w:r>
      <w:r>
        <w:rPr>
          <w:spacing w:val="-17"/>
        </w:rPr>
        <w:t xml:space="preserve"> </w:t>
      </w:r>
      <w:proofErr w:type="spellStart"/>
      <w:r>
        <w:rPr>
          <w:spacing w:val="-8"/>
        </w:rPr>
        <w:t>HematoVision</w:t>
      </w:r>
      <w:proofErr w:type="spellEnd"/>
      <w:r>
        <w:rPr>
          <w:spacing w:val="-8"/>
        </w:rPr>
        <w:t>,</w:t>
      </w:r>
      <w:r>
        <w:rPr>
          <w:spacing w:val="-16"/>
        </w:rPr>
        <w:t xml:space="preserve"> </w:t>
      </w:r>
      <w:r>
        <w:rPr>
          <w:spacing w:val="-8"/>
        </w:rPr>
        <w:t>being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rPr>
          <w:spacing w:val="-15"/>
        </w:rPr>
        <w:t xml:space="preserve"> </w:t>
      </w:r>
      <w:r>
        <w:rPr>
          <w:spacing w:val="-8"/>
        </w:rPr>
        <w:t>deep learning</w:t>
      </w:r>
      <w:r>
        <w:rPr>
          <w:spacing w:val="-18"/>
        </w:rPr>
        <w:t xml:space="preserve"> </w:t>
      </w:r>
      <w:r>
        <w:rPr>
          <w:spacing w:val="-8"/>
        </w:rPr>
        <w:t>project</w:t>
      </w:r>
      <w:r>
        <w:rPr>
          <w:spacing w:val="-15"/>
        </w:rPr>
        <w:t xml:space="preserve"> </w:t>
      </w:r>
      <w:r>
        <w:rPr>
          <w:spacing w:val="-8"/>
        </w:rPr>
        <w:t>involving</w:t>
      </w:r>
      <w:r>
        <w:rPr>
          <w:spacing w:val="-18"/>
        </w:rPr>
        <w:t xml:space="preserve"> </w:t>
      </w:r>
      <w:r>
        <w:rPr>
          <w:spacing w:val="-8"/>
        </w:rPr>
        <w:t>transfer</w:t>
      </w:r>
      <w:r>
        <w:rPr>
          <w:spacing w:val="-14"/>
        </w:rPr>
        <w:t xml:space="preserve"> </w:t>
      </w:r>
      <w:r>
        <w:rPr>
          <w:spacing w:val="-8"/>
        </w:rPr>
        <w:t>learning</w:t>
      </w:r>
      <w:r>
        <w:rPr>
          <w:spacing w:val="-18"/>
        </w:rPr>
        <w:t xml:space="preserve"> </w:t>
      </w:r>
      <w:r>
        <w:rPr>
          <w:spacing w:val="-8"/>
        </w:rPr>
        <w:t>and</w:t>
      </w:r>
      <w:r>
        <w:rPr>
          <w:spacing w:val="-18"/>
        </w:rPr>
        <w:t xml:space="preserve"> </w:t>
      </w:r>
      <w:r>
        <w:rPr>
          <w:spacing w:val="-8"/>
        </w:rPr>
        <w:t>real</w:t>
      </w:r>
      <w:r>
        <w:rPr>
          <w:spacing w:val="-15"/>
        </w:rPr>
        <w:t xml:space="preserve"> </w:t>
      </w:r>
      <w:r>
        <w:rPr>
          <w:spacing w:val="-8"/>
        </w:rPr>
        <w:t>medical</w:t>
      </w:r>
      <w:r>
        <w:rPr>
          <w:spacing w:val="-15"/>
        </w:rPr>
        <w:t xml:space="preserve"> </w:t>
      </w:r>
      <w:r>
        <w:rPr>
          <w:spacing w:val="-8"/>
        </w:rPr>
        <w:t>data,</w:t>
      </w:r>
      <w:r>
        <w:rPr>
          <w:spacing w:val="-16"/>
        </w:rPr>
        <w:t xml:space="preserve"> </w:t>
      </w:r>
      <w:r>
        <w:rPr>
          <w:spacing w:val="-8"/>
        </w:rPr>
        <w:t>required</w:t>
      </w:r>
      <w:r>
        <w:rPr>
          <w:spacing w:val="-18"/>
        </w:rPr>
        <w:t xml:space="preserve"> </w:t>
      </w:r>
      <w:r>
        <w:rPr>
          <w:spacing w:val="-8"/>
        </w:rPr>
        <w:t>such</w:t>
      </w:r>
      <w:r>
        <w:rPr>
          <w:spacing w:val="-18"/>
        </w:rPr>
        <w:t xml:space="preserve"> </w:t>
      </w:r>
      <w:r>
        <w:rPr>
          <w:spacing w:val="-8"/>
        </w:rPr>
        <w:t xml:space="preserve">an </w:t>
      </w:r>
      <w:r>
        <w:t>adaptive</w:t>
      </w:r>
      <w:r>
        <w:rPr>
          <w:spacing w:val="-18"/>
        </w:rPr>
        <w:t xml:space="preserve"> </w:t>
      </w:r>
      <w:r>
        <w:t>approach.</w:t>
      </w:r>
    </w:p>
    <w:p w:rsidR="00E3665C" w:rsidRDefault="00E3665C">
      <w:pPr>
        <w:pStyle w:val="BodyText"/>
        <w:spacing w:line="278" w:lineRule="auto"/>
        <w:sectPr w:rsidR="00E3665C">
          <w:pgSz w:w="11910" w:h="16840"/>
          <w:pgMar w:top="1360" w:right="992" w:bottom="280" w:left="1417" w:header="720" w:footer="720" w:gutter="0"/>
          <w:cols w:space="720"/>
        </w:sectPr>
      </w:pPr>
    </w:p>
    <w:p w:rsidR="00E3665C" w:rsidRDefault="009F3DC8">
      <w:pPr>
        <w:pStyle w:val="BodyText"/>
        <w:spacing w:before="79"/>
      </w:pPr>
      <w:r>
        <w:rPr>
          <w:spacing w:val="-10"/>
        </w:rPr>
        <w:lastRenderedPageBreak/>
        <w:t>Agile</w:t>
      </w:r>
      <w:r>
        <w:rPr>
          <w:spacing w:val="-14"/>
        </w:rPr>
        <w:t xml:space="preserve"> </w:t>
      </w:r>
      <w:r>
        <w:rPr>
          <w:spacing w:val="-10"/>
        </w:rPr>
        <w:t>planning</w:t>
      </w:r>
      <w:r>
        <w:rPr>
          <w:spacing w:val="-16"/>
        </w:rPr>
        <w:t xml:space="preserve"> </w:t>
      </w:r>
      <w:r>
        <w:rPr>
          <w:spacing w:val="-10"/>
        </w:rPr>
        <w:t>allowed</w:t>
      </w:r>
      <w:r>
        <w:rPr>
          <w:spacing w:val="-15"/>
        </w:rPr>
        <w:t xml:space="preserve"> </w:t>
      </w:r>
      <w:r>
        <w:rPr>
          <w:spacing w:val="-10"/>
        </w:rPr>
        <w:t>the</w:t>
      </w:r>
      <w:r>
        <w:rPr>
          <w:spacing w:val="-12"/>
        </w:rPr>
        <w:t xml:space="preserve"> </w:t>
      </w:r>
      <w:r>
        <w:rPr>
          <w:spacing w:val="-10"/>
        </w:rPr>
        <w:t>team</w:t>
      </w:r>
      <w:r>
        <w:rPr>
          <w:spacing w:val="-17"/>
        </w:rPr>
        <w:t xml:space="preserve"> </w:t>
      </w:r>
      <w:r>
        <w:rPr>
          <w:spacing w:val="-10"/>
        </w:rPr>
        <w:t>to: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213"/>
        <w:ind w:left="799" w:hanging="359"/>
        <w:rPr>
          <w:sz w:val="28"/>
        </w:rPr>
      </w:pPr>
      <w:r>
        <w:rPr>
          <w:spacing w:val="-10"/>
          <w:sz w:val="28"/>
        </w:rPr>
        <w:t>Break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down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complex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tasks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into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achievable</w:t>
      </w:r>
      <w:r>
        <w:rPr>
          <w:spacing w:val="-16"/>
          <w:sz w:val="28"/>
        </w:rPr>
        <w:t xml:space="preserve"> </w:t>
      </w:r>
      <w:proofErr w:type="spellStart"/>
      <w:r>
        <w:rPr>
          <w:spacing w:val="-10"/>
          <w:sz w:val="28"/>
        </w:rPr>
        <w:t>subgoals</w:t>
      </w:r>
      <w:proofErr w:type="spellEnd"/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54"/>
        <w:ind w:left="799" w:hanging="359"/>
        <w:rPr>
          <w:sz w:val="28"/>
        </w:rPr>
      </w:pPr>
      <w:r>
        <w:rPr>
          <w:spacing w:val="-12"/>
          <w:sz w:val="28"/>
        </w:rPr>
        <w:t>Incorporate</w:t>
      </w:r>
      <w:r>
        <w:rPr>
          <w:spacing w:val="-5"/>
          <w:sz w:val="28"/>
        </w:rPr>
        <w:t xml:space="preserve"> </w:t>
      </w:r>
      <w:r>
        <w:rPr>
          <w:spacing w:val="-12"/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pacing w:val="-12"/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pacing w:val="-12"/>
          <w:sz w:val="28"/>
        </w:rPr>
        <w:t>feedback</w:t>
      </w:r>
      <w:r>
        <w:rPr>
          <w:spacing w:val="-7"/>
          <w:sz w:val="28"/>
        </w:rPr>
        <w:t xml:space="preserve"> </w:t>
      </w:r>
      <w:r>
        <w:rPr>
          <w:spacing w:val="-12"/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pacing w:val="-12"/>
          <w:sz w:val="28"/>
        </w:rPr>
        <w:t>future</w:t>
      </w:r>
      <w:r>
        <w:rPr>
          <w:spacing w:val="-2"/>
          <w:sz w:val="28"/>
        </w:rPr>
        <w:t xml:space="preserve"> </w:t>
      </w:r>
      <w:r>
        <w:rPr>
          <w:spacing w:val="-12"/>
          <w:sz w:val="28"/>
        </w:rPr>
        <w:t>steps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58"/>
        <w:ind w:left="799" w:hanging="359"/>
        <w:rPr>
          <w:sz w:val="28"/>
        </w:rPr>
      </w:pPr>
      <w:r>
        <w:rPr>
          <w:spacing w:val="-10"/>
          <w:sz w:val="28"/>
        </w:rPr>
        <w:t>Manage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time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efficiently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by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focusing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one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sprint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at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time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ind w:left="799" w:hanging="359"/>
        <w:rPr>
          <w:sz w:val="28"/>
        </w:rPr>
      </w:pPr>
      <w:r>
        <w:rPr>
          <w:spacing w:val="-10"/>
          <w:sz w:val="28"/>
        </w:rPr>
        <w:t>Adjust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easily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unexpected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results,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bottlenecks,</w:t>
      </w:r>
      <w:r>
        <w:rPr>
          <w:spacing w:val="-26"/>
          <w:sz w:val="28"/>
        </w:rPr>
        <w:t xml:space="preserve"> </w:t>
      </w:r>
      <w:r>
        <w:rPr>
          <w:spacing w:val="-10"/>
          <w:sz w:val="28"/>
        </w:rPr>
        <w:t>or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delays</w:t>
      </w:r>
    </w:p>
    <w:p w:rsidR="00E3665C" w:rsidRDefault="00E3665C">
      <w:pPr>
        <w:pStyle w:val="BodyText"/>
        <w:ind w:left="0"/>
      </w:pPr>
    </w:p>
    <w:p w:rsidR="00E3665C" w:rsidRDefault="009F3DC8">
      <w:pPr>
        <w:pStyle w:val="BodyText"/>
        <w:ind w:left="0"/>
        <w:rPr>
          <w:rFonts w:ascii="Arial Rounded MT Bold"/>
        </w:rPr>
      </w:pPr>
      <w:r>
        <w:rPr>
          <w:rFonts w:ascii="Segoe UI Emoji"/>
          <w:color w:val="523566"/>
          <w:spacing w:val="-10"/>
          <w:w w:val="165"/>
        </w:rPr>
        <w:t>+</w:t>
      </w:r>
      <w:r>
        <w:rPr>
          <w:rFonts w:ascii="Segoe UI Emoji"/>
          <w:color w:val="523566"/>
          <w:spacing w:val="-80"/>
          <w:w w:val="165"/>
        </w:rPr>
        <w:t xml:space="preserve"> </w:t>
      </w:r>
      <w:r>
        <w:rPr>
          <w:rFonts w:ascii="Arial Rounded MT Bold"/>
          <w:spacing w:val="-10"/>
          <w:w w:val="110"/>
        </w:rPr>
        <w:t>Task</w:t>
      </w:r>
      <w:r>
        <w:rPr>
          <w:rFonts w:ascii="Arial Rounded MT Bold"/>
          <w:spacing w:val="-27"/>
          <w:w w:val="110"/>
        </w:rPr>
        <w:t xml:space="preserve"> </w:t>
      </w:r>
      <w:r>
        <w:rPr>
          <w:rFonts w:ascii="Arial Rounded MT Bold"/>
          <w:spacing w:val="-10"/>
          <w:w w:val="110"/>
        </w:rPr>
        <w:t>Allocation</w:t>
      </w:r>
    </w:p>
    <w:p w:rsidR="00E3665C" w:rsidRDefault="009F3DC8">
      <w:pPr>
        <w:pStyle w:val="BodyText"/>
        <w:spacing w:before="219" w:line="280" w:lineRule="auto"/>
      </w:pPr>
      <w:r>
        <w:rPr>
          <w:spacing w:val="-10"/>
        </w:rPr>
        <w:t>To</w:t>
      </w:r>
      <w:r>
        <w:rPr>
          <w:spacing w:val="-16"/>
        </w:rPr>
        <w:t xml:space="preserve"> </w:t>
      </w:r>
      <w:r>
        <w:rPr>
          <w:spacing w:val="-10"/>
        </w:rPr>
        <w:t>ensure</w:t>
      </w:r>
      <w:r>
        <w:rPr>
          <w:spacing w:val="-17"/>
        </w:rPr>
        <w:t xml:space="preserve"> </w:t>
      </w:r>
      <w:r>
        <w:rPr>
          <w:spacing w:val="-10"/>
        </w:rPr>
        <w:t>efficiency</w:t>
      </w:r>
      <w:r>
        <w:rPr>
          <w:spacing w:val="-20"/>
        </w:rPr>
        <w:t xml:space="preserve"> </w:t>
      </w:r>
      <w:r>
        <w:rPr>
          <w:spacing w:val="-10"/>
        </w:rPr>
        <w:t>and</w:t>
      </w:r>
      <w:r>
        <w:rPr>
          <w:spacing w:val="-20"/>
        </w:rPr>
        <w:t xml:space="preserve"> </w:t>
      </w:r>
      <w:r>
        <w:rPr>
          <w:spacing w:val="-10"/>
        </w:rPr>
        <w:t>clarity,</w:t>
      </w:r>
      <w:r>
        <w:rPr>
          <w:spacing w:val="-18"/>
        </w:rPr>
        <w:t xml:space="preserve"> </w:t>
      </w:r>
      <w:r>
        <w:rPr>
          <w:spacing w:val="-10"/>
        </w:rPr>
        <w:t>tasks</w:t>
      </w:r>
      <w:r>
        <w:rPr>
          <w:spacing w:val="-22"/>
        </w:rPr>
        <w:t xml:space="preserve"> </w:t>
      </w:r>
      <w:r>
        <w:rPr>
          <w:spacing w:val="-10"/>
        </w:rPr>
        <w:t>were</w:t>
      </w:r>
      <w:r>
        <w:rPr>
          <w:spacing w:val="-17"/>
        </w:rPr>
        <w:t xml:space="preserve"> </w:t>
      </w:r>
      <w:r>
        <w:rPr>
          <w:spacing w:val="-10"/>
        </w:rPr>
        <w:t>divided</w:t>
      </w:r>
      <w:r>
        <w:rPr>
          <w:spacing w:val="-20"/>
        </w:rPr>
        <w:t xml:space="preserve"> </w:t>
      </w:r>
      <w:r>
        <w:rPr>
          <w:spacing w:val="-10"/>
        </w:rPr>
        <w:t>based</w:t>
      </w:r>
      <w:r>
        <w:rPr>
          <w:spacing w:val="-20"/>
        </w:rPr>
        <w:t xml:space="preserve"> </w:t>
      </w:r>
      <w:r>
        <w:rPr>
          <w:spacing w:val="-10"/>
        </w:rPr>
        <w:t>on</w:t>
      </w:r>
      <w:r>
        <w:rPr>
          <w:spacing w:val="-20"/>
        </w:rPr>
        <w:t xml:space="preserve"> </w:t>
      </w:r>
      <w:r>
        <w:rPr>
          <w:spacing w:val="-10"/>
        </w:rPr>
        <w:t>domain</w:t>
      </w:r>
      <w:r>
        <w:rPr>
          <w:spacing w:val="-20"/>
        </w:rPr>
        <w:t xml:space="preserve"> </w:t>
      </w:r>
      <w:r>
        <w:rPr>
          <w:spacing w:val="-10"/>
        </w:rPr>
        <w:t>strengths</w:t>
      </w:r>
      <w:r>
        <w:rPr>
          <w:spacing w:val="-22"/>
        </w:rPr>
        <w:t xml:space="preserve"> </w:t>
      </w:r>
      <w:r>
        <w:rPr>
          <w:spacing w:val="-10"/>
        </w:rPr>
        <w:t xml:space="preserve">and </w:t>
      </w:r>
      <w:r>
        <w:rPr>
          <w:spacing w:val="-2"/>
        </w:rPr>
        <w:t>workload: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155"/>
        <w:ind w:left="799" w:hanging="359"/>
        <w:rPr>
          <w:sz w:val="28"/>
        </w:rPr>
      </w:pPr>
      <w:r>
        <w:rPr>
          <w:spacing w:val="-10"/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Handling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Dataset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loading,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cleaning,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augmentation,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splitting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4"/>
        </w:tabs>
        <w:spacing w:line="278" w:lineRule="auto"/>
        <w:ind w:right="967"/>
        <w:rPr>
          <w:sz w:val="28"/>
        </w:rPr>
      </w:pPr>
      <w:r>
        <w:rPr>
          <w:spacing w:val="-10"/>
          <w:sz w:val="28"/>
        </w:rPr>
        <w:t>Model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Engineering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: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Building,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training,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fine-tuning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transfer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 xml:space="preserve">learning </w:t>
      </w:r>
      <w:r>
        <w:rPr>
          <w:spacing w:val="-2"/>
          <w:sz w:val="28"/>
        </w:rPr>
        <w:t>model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0" w:line="339" w:lineRule="exact"/>
        <w:ind w:left="799" w:hanging="359"/>
        <w:rPr>
          <w:sz w:val="28"/>
        </w:rPr>
      </w:pPr>
      <w:r>
        <w:rPr>
          <w:spacing w:val="-10"/>
          <w:sz w:val="28"/>
        </w:rPr>
        <w:t>Evaluation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: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Analyzing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model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performance,</w:t>
      </w:r>
      <w:r>
        <w:rPr>
          <w:spacing w:val="-22"/>
          <w:sz w:val="28"/>
        </w:rPr>
        <w:t xml:space="preserve"> </w:t>
      </w:r>
      <w:r>
        <w:rPr>
          <w:spacing w:val="-10"/>
          <w:sz w:val="28"/>
        </w:rPr>
        <w:t>generating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metrics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graphs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59"/>
        <w:ind w:left="799" w:hanging="359"/>
        <w:rPr>
          <w:sz w:val="28"/>
        </w:rPr>
      </w:pPr>
      <w:r>
        <w:rPr>
          <w:spacing w:val="-10"/>
          <w:sz w:val="28"/>
        </w:rPr>
        <w:t>Documentation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: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Recording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phase-wise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progress,</w:t>
      </w:r>
      <w:r>
        <w:rPr>
          <w:spacing w:val="-22"/>
          <w:sz w:val="28"/>
        </w:rPr>
        <w:t xml:space="preserve"> </w:t>
      </w:r>
      <w:r>
        <w:rPr>
          <w:spacing w:val="-10"/>
          <w:sz w:val="28"/>
        </w:rPr>
        <w:t>summarizing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results</w:t>
      </w:r>
    </w:p>
    <w:p w:rsidR="00E3665C" w:rsidRDefault="009F3DC8">
      <w:pPr>
        <w:pStyle w:val="BodyText"/>
        <w:spacing w:before="213" w:line="278" w:lineRule="auto"/>
        <w:ind w:right="522"/>
      </w:pPr>
      <w:r>
        <w:rPr>
          <w:spacing w:val="-10"/>
        </w:rPr>
        <w:t>This</w:t>
      </w:r>
      <w:r>
        <w:rPr>
          <w:spacing w:val="-14"/>
        </w:rPr>
        <w:t xml:space="preserve"> </w:t>
      </w:r>
      <w:r>
        <w:rPr>
          <w:spacing w:val="-10"/>
        </w:rPr>
        <w:t>distribution</w:t>
      </w:r>
      <w:r>
        <w:rPr>
          <w:spacing w:val="-18"/>
        </w:rPr>
        <w:t xml:space="preserve"> </w:t>
      </w:r>
      <w:r>
        <w:rPr>
          <w:spacing w:val="-10"/>
        </w:rPr>
        <w:t>allowed</w:t>
      </w:r>
      <w:r>
        <w:rPr>
          <w:spacing w:val="-18"/>
        </w:rPr>
        <w:t xml:space="preserve"> </w:t>
      </w:r>
      <w:r>
        <w:rPr>
          <w:spacing w:val="-10"/>
        </w:rPr>
        <w:t>parallel</w:t>
      </w:r>
      <w:r>
        <w:rPr>
          <w:spacing w:val="-14"/>
        </w:rPr>
        <w:t xml:space="preserve"> </w:t>
      </w:r>
      <w:r>
        <w:rPr>
          <w:spacing w:val="-10"/>
        </w:rPr>
        <w:t>progress</w:t>
      </w:r>
      <w:r>
        <w:rPr>
          <w:spacing w:val="-14"/>
        </w:rPr>
        <w:t xml:space="preserve"> </w:t>
      </w:r>
      <w:r>
        <w:rPr>
          <w:spacing w:val="-10"/>
        </w:rPr>
        <w:t>across</w:t>
      </w:r>
      <w:r>
        <w:rPr>
          <w:spacing w:val="-20"/>
        </w:rPr>
        <w:t xml:space="preserve"> </w:t>
      </w:r>
      <w:r>
        <w:rPr>
          <w:spacing w:val="-10"/>
        </w:rPr>
        <w:t>different</w:t>
      </w:r>
      <w:r>
        <w:rPr>
          <w:spacing w:val="-14"/>
        </w:rPr>
        <w:t xml:space="preserve"> </w:t>
      </w:r>
      <w:r>
        <w:rPr>
          <w:spacing w:val="-10"/>
        </w:rPr>
        <w:t>areas</w:t>
      </w:r>
      <w:r>
        <w:rPr>
          <w:spacing w:val="-21"/>
        </w:rPr>
        <w:t xml:space="preserve"> </w:t>
      </w:r>
      <w:r>
        <w:rPr>
          <w:spacing w:val="-10"/>
        </w:rPr>
        <w:t>and</w:t>
      </w:r>
      <w:r>
        <w:rPr>
          <w:spacing w:val="-18"/>
        </w:rPr>
        <w:t xml:space="preserve"> </w:t>
      </w:r>
      <w:r>
        <w:rPr>
          <w:spacing w:val="-10"/>
        </w:rPr>
        <w:t>made</w:t>
      </w:r>
      <w:r>
        <w:rPr>
          <w:spacing w:val="-14"/>
        </w:rPr>
        <w:t xml:space="preserve"> </w:t>
      </w:r>
      <w:r>
        <w:rPr>
          <w:spacing w:val="-10"/>
        </w:rPr>
        <w:t xml:space="preserve">the </w:t>
      </w:r>
      <w:r>
        <w:rPr>
          <w:spacing w:val="-4"/>
        </w:rPr>
        <w:t>workflow</w:t>
      </w:r>
      <w:r>
        <w:rPr>
          <w:spacing w:val="-19"/>
        </w:rPr>
        <w:t xml:space="preserve"> </w:t>
      </w:r>
      <w:r>
        <w:rPr>
          <w:spacing w:val="-4"/>
        </w:rPr>
        <w:t>smoother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more</w:t>
      </w:r>
      <w:r>
        <w:rPr>
          <w:spacing w:val="-23"/>
        </w:rPr>
        <w:t xml:space="preserve"> </w:t>
      </w:r>
      <w:r>
        <w:rPr>
          <w:spacing w:val="-4"/>
        </w:rPr>
        <w:t>organized.</w:t>
      </w:r>
    </w:p>
    <w:p w:rsidR="00E3665C" w:rsidRDefault="009F3DC8">
      <w:pPr>
        <w:pStyle w:val="TableParagraph"/>
        <w:rPr>
          <w:sz w:val="28"/>
        </w:rPr>
        <w:sectPr w:rsidR="00E3665C">
          <w:pgSz w:w="11910" w:h="16840"/>
          <w:pgMar w:top="1360" w:right="992" w:bottom="280" w:left="1417" w:header="720" w:footer="720" w:gutter="0"/>
          <w:cols w:space="720"/>
        </w:sectPr>
      </w:pPr>
      <w:r>
        <w:rPr>
          <w:rFonts w:ascii="Segoe UI Emoji" w:hAnsi="Segoe UI Emoji"/>
          <w:color w:val="0084CE"/>
          <w:spacing w:val="-385"/>
          <w:w w:val="133"/>
        </w:rPr>
        <w:t>·</w:t>
      </w:r>
      <w:r>
        <w:rPr>
          <w:rFonts w:ascii="Segoe UI Emoji" w:hAnsi="Segoe UI Emoji"/>
          <w:color w:val="0084CE"/>
          <w:spacing w:val="-385"/>
          <w:w w:val="3"/>
        </w:rPr>
        <w:t>ˆ</w:t>
      </w:r>
      <w:proofErr w:type="gramStart"/>
      <w:r>
        <w:rPr>
          <w:rFonts w:ascii="Segoe UI Emoji" w:hAnsi="Segoe UI Emoji"/>
          <w:color w:val="998EA3"/>
          <w:spacing w:val="-385"/>
          <w:w w:val="133"/>
        </w:rPr>
        <w:t>.·</w:t>
      </w:r>
      <w:proofErr w:type="gramEnd"/>
      <w:r>
        <w:rPr>
          <w:rFonts w:ascii="Segoe UI Emoji" w:hAnsi="Segoe UI Emoji"/>
          <w:color w:val="998EA3"/>
          <w:spacing w:val="-385"/>
          <w:w w:val="133"/>
        </w:rPr>
        <w:t>.·.·</w:t>
      </w:r>
      <w:r>
        <w:rPr>
          <w:rFonts w:ascii="Segoe UI Emoji" w:hAnsi="Segoe UI Emoji"/>
          <w:color w:val="F3EDF8"/>
          <w:spacing w:val="-385"/>
          <w:w w:val="5"/>
        </w:rPr>
        <w:t>ç</w:t>
      </w:r>
      <w:r>
        <w:rPr>
          <w:rFonts w:ascii="Segoe UI Emoji" w:hAnsi="Segoe UI Emoji"/>
          <w:color w:val="998EA3"/>
          <w:w w:val="133"/>
        </w:rPr>
        <w:t>·</w:t>
      </w:r>
    </w:p>
    <w:p w:rsidR="00E3665C" w:rsidRDefault="009F3DC8">
      <w:pPr>
        <w:pStyle w:val="BodyText"/>
        <w:spacing w:before="82"/>
        <w:rPr>
          <w:rFonts w:ascii="Arial Black" w:hAnsi="Arial Black"/>
          <w:color w:val="5F497A" w:themeColor="accent4" w:themeShade="BF"/>
        </w:rPr>
      </w:pPr>
      <w:r>
        <w:rPr>
          <w:rFonts w:ascii="Segoe UI Emoji" w:hAnsi="Segoe UI Emoji"/>
          <w:color w:val="5F497A" w:themeColor="accent4" w:themeShade="BF"/>
          <w:spacing w:val="-385"/>
          <w:w w:val="236"/>
        </w:rPr>
        <w:lastRenderedPageBreak/>
        <w:t>^˙*˙ˆ†˙^-</w:t>
      </w:r>
      <w:r>
        <w:rPr>
          <w:rFonts w:ascii="Segoe UI Emoji" w:hAnsi="Segoe UI Emoji"/>
          <w:color w:val="5F497A" w:themeColor="accent4" w:themeShade="BF"/>
          <w:spacing w:val="-77"/>
        </w:rPr>
        <w:t xml:space="preserve"> </w:t>
      </w:r>
      <w:r>
        <w:rPr>
          <w:rFonts w:ascii="Segoe UI Emoji" w:hAnsi="Segoe UI Emoji"/>
          <w:color w:val="5F497A" w:themeColor="accent4" w:themeShade="BF"/>
          <w:spacing w:val="-385"/>
          <w:w w:val="236"/>
        </w:rPr>
        <w:t>-</w:t>
      </w:r>
      <w:r>
        <w:rPr>
          <w:rFonts w:ascii="Segoe UI Emoji" w:hAnsi="Segoe UI Emoji"/>
          <w:color w:val="5F497A" w:themeColor="accent4" w:themeShade="BF"/>
          <w:spacing w:val="-385"/>
          <w:w w:val="344"/>
        </w:rPr>
        <w:t>¸</w:t>
      </w:r>
      <w:r>
        <w:rPr>
          <w:rFonts w:ascii="Segoe UI Emoji" w:hAnsi="Segoe UI Emoji"/>
          <w:color w:val="5F497A" w:themeColor="accent4" w:themeShade="BF"/>
          <w:spacing w:val="-385"/>
          <w:w w:val="47"/>
        </w:rPr>
        <w:t>z</w:t>
      </w:r>
      <w:proofErr w:type="gramStart"/>
      <w:r>
        <w:rPr>
          <w:rFonts w:ascii="Segoe UI Emoji" w:hAnsi="Segoe UI Emoji"/>
          <w:color w:val="5F497A" w:themeColor="accent4" w:themeShade="BF"/>
          <w:spacing w:val="-385"/>
          <w:w w:val="344"/>
        </w:rPr>
        <w:t>,.</w:t>
      </w:r>
      <w:proofErr w:type="gramEnd"/>
      <w:r>
        <w:rPr>
          <w:rFonts w:ascii="Segoe UI Emoji" w:hAnsi="Segoe UI Emoji"/>
          <w:color w:val="5F497A" w:themeColor="accent4" w:themeShade="BF"/>
          <w:spacing w:val="-385"/>
          <w:w w:val="341"/>
        </w:rPr>
        <w:t>'</w:t>
      </w:r>
      <w:r>
        <w:rPr>
          <w:rFonts w:ascii="Segoe UI Emoji" w:hAnsi="Segoe UI Emoji"/>
          <w:color w:val="5F497A" w:themeColor="accent4" w:themeShade="BF"/>
          <w:w w:val="1"/>
        </w:rPr>
        <w:t>˙</w:t>
      </w:r>
      <w:r>
        <w:rPr>
          <w:rFonts w:ascii="Segoe UI Emoji" w:hAnsi="Segoe UI Emoji"/>
          <w:color w:val="5F497A" w:themeColor="accent4" w:themeShade="BF"/>
          <w:spacing w:val="-131"/>
          <w:w w:val="236"/>
        </w:rPr>
        <w:t xml:space="preserve"> </w:t>
      </w:r>
      <w:r>
        <w:rPr>
          <w:rFonts w:ascii="Segoe UI Emoji" w:hAnsi="Segoe UI Emoji"/>
          <w:color w:val="5F497A" w:themeColor="accent4" w:themeShade="BF"/>
          <w:spacing w:val="-131"/>
          <w:w w:val="236"/>
        </w:rPr>
        <w:t xml:space="preserve">     </w:t>
      </w:r>
      <w:r>
        <w:rPr>
          <w:rFonts w:ascii="Arial Black" w:hAnsi="Arial Black"/>
          <w:color w:val="5F497A" w:themeColor="accent4" w:themeShade="BF"/>
          <w:spacing w:val="-10"/>
          <w:w w:val="110"/>
        </w:rPr>
        <w:t>PHASE</w:t>
      </w:r>
      <w:r>
        <w:rPr>
          <w:rFonts w:ascii="Arial Black" w:hAnsi="Arial Black"/>
          <w:color w:val="5F497A" w:themeColor="accent4" w:themeShade="BF"/>
          <w:spacing w:val="-24"/>
          <w:w w:val="110"/>
        </w:rPr>
        <w:t xml:space="preserve"> </w:t>
      </w:r>
      <w:r>
        <w:rPr>
          <w:rFonts w:ascii="Arial Black" w:hAnsi="Arial Black"/>
          <w:color w:val="5F497A" w:themeColor="accent4" w:themeShade="BF"/>
          <w:spacing w:val="-10"/>
          <w:w w:val="110"/>
        </w:rPr>
        <w:t>5:</w:t>
      </w:r>
      <w:r>
        <w:rPr>
          <w:rFonts w:ascii="Arial Black" w:hAnsi="Arial Black"/>
          <w:color w:val="5F497A" w:themeColor="accent4" w:themeShade="BF"/>
          <w:spacing w:val="-19"/>
          <w:w w:val="110"/>
        </w:rPr>
        <w:t xml:space="preserve"> </w:t>
      </w:r>
      <w:r>
        <w:rPr>
          <w:rFonts w:ascii="Arial Black" w:hAnsi="Arial Black"/>
          <w:color w:val="5F497A" w:themeColor="accent4" w:themeShade="BF"/>
          <w:spacing w:val="-10"/>
          <w:w w:val="110"/>
        </w:rPr>
        <w:t>Project</w:t>
      </w:r>
      <w:r>
        <w:rPr>
          <w:rFonts w:ascii="Arial Black" w:hAnsi="Arial Black"/>
          <w:color w:val="5F497A" w:themeColor="accent4" w:themeShade="BF"/>
          <w:spacing w:val="-20"/>
          <w:w w:val="110"/>
        </w:rPr>
        <w:t xml:space="preserve"> </w:t>
      </w:r>
      <w:r>
        <w:rPr>
          <w:rFonts w:ascii="Arial Black" w:hAnsi="Arial Black"/>
          <w:color w:val="5F497A" w:themeColor="accent4" w:themeShade="BF"/>
          <w:spacing w:val="-10"/>
          <w:w w:val="105"/>
        </w:rPr>
        <w:t>Development</w:t>
      </w:r>
    </w:p>
    <w:p w:rsidR="00E3665C" w:rsidRDefault="00E3665C">
      <w:pPr>
        <w:pStyle w:val="BodyText"/>
        <w:spacing w:before="382"/>
        <w:ind w:left="0"/>
        <w:rPr>
          <w:rFonts w:ascii="Arial Black"/>
        </w:rPr>
      </w:pPr>
    </w:p>
    <w:p w:rsidR="00E3665C" w:rsidRDefault="009F3DC8">
      <w:pPr>
        <w:pStyle w:val="BodyText"/>
        <w:spacing w:line="278" w:lineRule="auto"/>
        <w:ind w:right="522"/>
      </w:pPr>
      <w:r>
        <w:rPr>
          <w:spacing w:val="-8"/>
        </w:rPr>
        <w:t>After</w:t>
      </w:r>
      <w:r>
        <w:rPr>
          <w:spacing w:val="-11"/>
        </w:rPr>
        <w:t xml:space="preserve"> </w:t>
      </w:r>
      <w:r>
        <w:rPr>
          <w:spacing w:val="-8"/>
        </w:rPr>
        <w:t>all</w:t>
      </w:r>
      <w:r>
        <w:rPr>
          <w:spacing w:val="-12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planning,</w:t>
      </w:r>
      <w:r>
        <w:rPr>
          <w:spacing w:val="-13"/>
        </w:rPr>
        <w:t xml:space="preserve"> </w:t>
      </w:r>
      <w:r>
        <w:rPr>
          <w:spacing w:val="-8"/>
        </w:rPr>
        <w:t>designing,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preparation,</w:t>
      </w:r>
      <w:r>
        <w:rPr>
          <w:spacing w:val="-13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most</w:t>
      </w:r>
      <w:r>
        <w:rPr>
          <w:spacing w:val="-18"/>
        </w:rPr>
        <w:t xml:space="preserve"> </w:t>
      </w:r>
      <w:r>
        <w:rPr>
          <w:spacing w:val="-8"/>
        </w:rPr>
        <w:t>exciting</w:t>
      </w:r>
      <w:r>
        <w:rPr>
          <w:spacing w:val="-15"/>
        </w:rPr>
        <w:t xml:space="preserve"> </w:t>
      </w:r>
      <w:r>
        <w:rPr>
          <w:spacing w:val="-8"/>
        </w:rPr>
        <w:t>phase</w:t>
      </w:r>
      <w:r>
        <w:rPr>
          <w:spacing w:val="-12"/>
        </w:rPr>
        <w:t xml:space="preserve"> </w:t>
      </w:r>
      <w:r>
        <w:rPr>
          <w:spacing w:val="-8"/>
        </w:rPr>
        <w:t>of the project</w:t>
      </w:r>
      <w:r>
        <w:rPr>
          <w:spacing w:val="-13"/>
        </w:rPr>
        <w:t xml:space="preserve"> </w:t>
      </w:r>
      <w:r>
        <w:rPr>
          <w:spacing w:val="-8"/>
        </w:rPr>
        <w:t>began</w:t>
      </w:r>
      <w:r>
        <w:rPr>
          <w:spacing w:val="-16"/>
        </w:rPr>
        <w:t xml:space="preserve"> </w:t>
      </w:r>
      <w:r>
        <w:rPr>
          <w:spacing w:val="-8"/>
        </w:rPr>
        <w:t>—</w:t>
      </w:r>
      <w:r>
        <w:rPr>
          <w:spacing w:val="-12"/>
        </w:rPr>
        <w:t xml:space="preserve"> </w:t>
      </w:r>
      <w:r>
        <w:rPr>
          <w:spacing w:val="-8"/>
        </w:rPr>
        <w:t>Project</w:t>
      </w:r>
      <w:r>
        <w:rPr>
          <w:spacing w:val="-19"/>
        </w:rPr>
        <w:t xml:space="preserve"> </w:t>
      </w:r>
      <w:r>
        <w:rPr>
          <w:spacing w:val="-8"/>
        </w:rPr>
        <w:t>Development.</w:t>
      </w:r>
      <w:r>
        <w:rPr>
          <w:spacing w:val="-16"/>
        </w:rPr>
        <w:t xml:space="preserve"> </w:t>
      </w:r>
      <w:r>
        <w:rPr>
          <w:spacing w:val="-8"/>
        </w:rPr>
        <w:t>This</w:t>
      </w:r>
      <w:r>
        <w:rPr>
          <w:spacing w:val="-13"/>
        </w:rPr>
        <w:t xml:space="preserve"> </w:t>
      </w:r>
      <w:r>
        <w:rPr>
          <w:spacing w:val="-8"/>
        </w:rPr>
        <w:t>phase</w:t>
      </w:r>
      <w:r>
        <w:rPr>
          <w:spacing w:val="-13"/>
        </w:rPr>
        <w:t xml:space="preserve"> </w:t>
      </w:r>
      <w:r>
        <w:rPr>
          <w:spacing w:val="-8"/>
        </w:rPr>
        <w:t>focused</w:t>
      </w:r>
      <w:r>
        <w:rPr>
          <w:spacing w:val="-22"/>
        </w:rPr>
        <w:t xml:space="preserve"> </w:t>
      </w:r>
      <w:r>
        <w:rPr>
          <w:spacing w:val="-8"/>
        </w:rPr>
        <w:t>on</w:t>
      </w:r>
      <w:r>
        <w:rPr>
          <w:spacing w:val="-17"/>
        </w:rPr>
        <w:t xml:space="preserve"> </w:t>
      </w:r>
      <w:r>
        <w:rPr>
          <w:spacing w:val="-8"/>
        </w:rPr>
        <w:t>turning</w:t>
      </w:r>
      <w:r>
        <w:rPr>
          <w:spacing w:val="-17"/>
        </w:rPr>
        <w:t xml:space="preserve"> </w:t>
      </w:r>
      <w:r>
        <w:rPr>
          <w:spacing w:val="-8"/>
        </w:rPr>
        <w:t>blueprints</w:t>
      </w:r>
      <w:r>
        <w:rPr>
          <w:spacing w:val="-13"/>
        </w:rPr>
        <w:t xml:space="preserve"> </w:t>
      </w:r>
      <w:r>
        <w:rPr>
          <w:spacing w:val="-8"/>
        </w:rPr>
        <w:t xml:space="preserve">into </w:t>
      </w:r>
      <w:r>
        <w:rPr>
          <w:spacing w:val="-10"/>
        </w:rPr>
        <w:t>reality</w:t>
      </w:r>
      <w:r>
        <w:rPr>
          <w:spacing w:val="-15"/>
        </w:rPr>
        <w:t xml:space="preserve"> </w:t>
      </w:r>
      <w:r>
        <w:rPr>
          <w:spacing w:val="-10"/>
        </w:rPr>
        <w:t>by</w:t>
      </w:r>
      <w:r>
        <w:rPr>
          <w:spacing w:val="-15"/>
        </w:rPr>
        <w:t xml:space="preserve"> </w:t>
      </w:r>
      <w:r>
        <w:rPr>
          <w:spacing w:val="-10"/>
        </w:rPr>
        <w:t>writing</w:t>
      </w:r>
      <w:r>
        <w:rPr>
          <w:spacing w:val="-15"/>
        </w:rPr>
        <w:t xml:space="preserve"> </w:t>
      </w:r>
      <w:r>
        <w:rPr>
          <w:spacing w:val="-10"/>
        </w:rPr>
        <w:t>code,</w:t>
      </w:r>
      <w:r>
        <w:rPr>
          <w:spacing w:val="-12"/>
        </w:rPr>
        <w:t xml:space="preserve"> </w:t>
      </w:r>
      <w:r>
        <w:rPr>
          <w:spacing w:val="-10"/>
        </w:rPr>
        <w:t>building</w:t>
      </w:r>
      <w:r>
        <w:rPr>
          <w:spacing w:val="-15"/>
        </w:rPr>
        <w:t xml:space="preserve"> </w:t>
      </w:r>
      <w:r>
        <w:rPr>
          <w:spacing w:val="-10"/>
        </w:rPr>
        <w:t>the</w:t>
      </w:r>
      <w:r>
        <w:rPr>
          <w:spacing w:val="-11"/>
        </w:rPr>
        <w:t xml:space="preserve"> </w:t>
      </w:r>
      <w:r>
        <w:rPr>
          <w:spacing w:val="-10"/>
        </w:rPr>
        <w:t>model,</w:t>
      </w:r>
      <w:r>
        <w:rPr>
          <w:spacing w:val="-12"/>
        </w:rPr>
        <w:t xml:space="preserve"> </w:t>
      </w:r>
      <w:r>
        <w:rPr>
          <w:spacing w:val="-10"/>
        </w:rPr>
        <w:t>training</w:t>
      </w:r>
      <w:r>
        <w:rPr>
          <w:spacing w:val="-15"/>
        </w:rPr>
        <w:t xml:space="preserve"> </w:t>
      </w:r>
      <w:r>
        <w:rPr>
          <w:spacing w:val="-10"/>
        </w:rPr>
        <w:t>it</w:t>
      </w:r>
      <w:r>
        <w:rPr>
          <w:spacing w:val="-11"/>
        </w:rPr>
        <w:t xml:space="preserve"> </w:t>
      </w:r>
      <w:r>
        <w:rPr>
          <w:spacing w:val="-10"/>
        </w:rPr>
        <w:t>with</w:t>
      </w:r>
      <w:r>
        <w:rPr>
          <w:spacing w:val="-15"/>
        </w:rPr>
        <w:t xml:space="preserve"> </w:t>
      </w:r>
      <w:r>
        <w:rPr>
          <w:spacing w:val="-10"/>
        </w:rPr>
        <w:t>the</w:t>
      </w:r>
      <w:r>
        <w:rPr>
          <w:spacing w:val="-11"/>
        </w:rPr>
        <w:t xml:space="preserve"> </w:t>
      </w:r>
      <w:r>
        <w:rPr>
          <w:spacing w:val="-10"/>
        </w:rPr>
        <w:t>dataset,</w:t>
      </w:r>
      <w:r>
        <w:rPr>
          <w:spacing w:val="-18"/>
        </w:rPr>
        <w:t xml:space="preserve"> </w:t>
      </w:r>
      <w:r>
        <w:rPr>
          <w:spacing w:val="-10"/>
        </w:rPr>
        <w:t>and</w:t>
      </w:r>
      <w:r>
        <w:rPr>
          <w:spacing w:val="-15"/>
        </w:rPr>
        <w:t xml:space="preserve"> </w:t>
      </w:r>
      <w:r>
        <w:rPr>
          <w:spacing w:val="-10"/>
        </w:rPr>
        <w:t xml:space="preserve">fine-tuning </w:t>
      </w:r>
      <w:r>
        <w:rPr>
          <w:spacing w:val="-8"/>
        </w:rPr>
        <w:t>its</w:t>
      </w:r>
      <w:r>
        <w:rPr>
          <w:spacing w:val="-13"/>
        </w:rPr>
        <w:t xml:space="preserve"> </w:t>
      </w:r>
      <w:r>
        <w:rPr>
          <w:spacing w:val="-8"/>
        </w:rPr>
        <w:t>performance.</w:t>
      </w:r>
      <w:r>
        <w:rPr>
          <w:spacing w:val="-15"/>
        </w:rPr>
        <w:t xml:space="preserve"> </w:t>
      </w:r>
      <w:r>
        <w:rPr>
          <w:spacing w:val="-8"/>
        </w:rPr>
        <w:t>It</w:t>
      </w:r>
      <w:r>
        <w:rPr>
          <w:spacing w:val="-13"/>
        </w:rPr>
        <w:t xml:space="preserve"> </w:t>
      </w:r>
      <w:r>
        <w:rPr>
          <w:spacing w:val="-8"/>
        </w:rPr>
        <w:t>was</w:t>
      </w:r>
      <w:r>
        <w:rPr>
          <w:spacing w:val="-13"/>
        </w:rPr>
        <w:t xml:space="preserve"> </w:t>
      </w:r>
      <w:r>
        <w:rPr>
          <w:spacing w:val="-8"/>
        </w:rPr>
        <w:t>here</w:t>
      </w:r>
      <w:r>
        <w:rPr>
          <w:spacing w:val="-19"/>
        </w:rPr>
        <w:t xml:space="preserve"> </w:t>
      </w:r>
      <w:r>
        <w:rPr>
          <w:spacing w:val="-8"/>
        </w:rPr>
        <w:t>that</w:t>
      </w:r>
      <w:r>
        <w:rPr>
          <w:spacing w:val="-13"/>
        </w:rPr>
        <w:t xml:space="preserve"> </w:t>
      </w:r>
      <w:r>
        <w:rPr>
          <w:spacing w:val="-8"/>
        </w:rPr>
        <w:t>the</w:t>
      </w:r>
      <w:r>
        <w:rPr>
          <w:spacing w:val="-13"/>
        </w:rPr>
        <w:t xml:space="preserve"> </w:t>
      </w:r>
      <w:r>
        <w:rPr>
          <w:spacing w:val="-8"/>
        </w:rPr>
        <w:t>technical</w:t>
      </w:r>
      <w:r>
        <w:rPr>
          <w:spacing w:val="-13"/>
        </w:rPr>
        <w:t xml:space="preserve"> </w:t>
      </w:r>
      <w:r>
        <w:rPr>
          <w:spacing w:val="-8"/>
        </w:rPr>
        <w:t>and</w:t>
      </w:r>
      <w:r>
        <w:rPr>
          <w:spacing w:val="-17"/>
        </w:rPr>
        <w:t xml:space="preserve"> </w:t>
      </w:r>
      <w:r>
        <w:rPr>
          <w:spacing w:val="-8"/>
        </w:rPr>
        <w:t>functional</w:t>
      </w:r>
      <w:r>
        <w:rPr>
          <w:spacing w:val="-13"/>
        </w:rPr>
        <w:t xml:space="preserve"> </w:t>
      </w:r>
      <w:r>
        <w:rPr>
          <w:spacing w:val="-8"/>
        </w:rPr>
        <w:t>requirements</w:t>
      </w:r>
      <w:r>
        <w:rPr>
          <w:spacing w:val="-20"/>
        </w:rPr>
        <w:t xml:space="preserve"> </w:t>
      </w:r>
      <w:r>
        <w:rPr>
          <w:spacing w:val="-8"/>
        </w:rPr>
        <w:t xml:space="preserve">defined </w:t>
      </w:r>
      <w:r>
        <w:rPr>
          <w:spacing w:val="-4"/>
        </w:rPr>
        <w:t>earlier</w:t>
      </w:r>
      <w:r>
        <w:rPr>
          <w:spacing w:val="-17"/>
        </w:rPr>
        <w:t xml:space="preserve"> </w:t>
      </w:r>
      <w:r>
        <w:rPr>
          <w:spacing w:val="-4"/>
        </w:rPr>
        <w:t>were</w:t>
      </w:r>
      <w:r>
        <w:rPr>
          <w:spacing w:val="-18"/>
        </w:rPr>
        <w:t xml:space="preserve"> </w:t>
      </w:r>
      <w:r>
        <w:rPr>
          <w:spacing w:val="-4"/>
        </w:rPr>
        <w:t>fully</w:t>
      </w:r>
      <w:r>
        <w:rPr>
          <w:spacing w:val="-21"/>
        </w:rPr>
        <w:t xml:space="preserve"> </w:t>
      </w:r>
      <w:r>
        <w:rPr>
          <w:spacing w:val="-4"/>
        </w:rPr>
        <w:t>implemented.</w:t>
      </w:r>
    </w:p>
    <w:p w:rsidR="00E3665C" w:rsidRDefault="009F3DC8">
      <w:pPr>
        <w:pStyle w:val="BodyText"/>
        <w:spacing w:before="159" w:line="278" w:lineRule="auto"/>
        <w:ind w:right="522"/>
      </w:pPr>
      <w:r>
        <w:rPr>
          <w:spacing w:val="-8"/>
        </w:rPr>
        <w:t>The</w:t>
      </w:r>
      <w:r>
        <w:rPr>
          <w:spacing w:val="-11"/>
        </w:rPr>
        <w:t xml:space="preserve"> </w:t>
      </w:r>
      <w:r>
        <w:rPr>
          <w:spacing w:val="-8"/>
        </w:rPr>
        <w:t>development</w:t>
      </w:r>
      <w:r>
        <w:rPr>
          <w:spacing w:val="-11"/>
        </w:rPr>
        <w:t xml:space="preserve"> </w:t>
      </w:r>
      <w:r>
        <w:rPr>
          <w:spacing w:val="-8"/>
        </w:rPr>
        <w:t>was</w:t>
      </w:r>
      <w:r>
        <w:rPr>
          <w:spacing w:val="-18"/>
        </w:rPr>
        <w:t xml:space="preserve"> </w:t>
      </w:r>
      <w:r>
        <w:rPr>
          <w:spacing w:val="-8"/>
        </w:rPr>
        <w:t>carried</w:t>
      </w:r>
      <w:r>
        <w:rPr>
          <w:spacing w:val="-15"/>
        </w:rPr>
        <w:t xml:space="preserve"> </w:t>
      </w:r>
      <w:r>
        <w:rPr>
          <w:spacing w:val="-8"/>
        </w:rPr>
        <w:t>out</w:t>
      </w:r>
      <w:r>
        <w:rPr>
          <w:spacing w:val="-11"/>
        </w:rPr>
        <w:t xml:space="preserve"> </w:t>
      </w:r>
      <w:r>
        <w:rPr>
          <w:spacing w:val="-8"/>
        </w:rPr>
        <w:t>step</w:t>
      </w:r>
      <w:r>
        <w:rPr>
          <w:spacing w:val="-15"/>
        </w:rPr>
        <w:t xml:space="preserve"> </w:t>
      </w:r>
      <w:r>
        <w:rPr>
          <w:spacing w:val="-8"/>
        </w:rPr>
        <w:t>by</w:t>
      </w:r>
      <w:r>
        <w:rPr>
          <w:spacing w:val="-15"/>
        </w:rPr>
        <w:t xml:space="preserve"> </w:t>
      </w:r>
      <w:r>
        <w:rPr>
          <w:spacing w:val="-8"/>
        </w:rPr>
        <w:t>step,</w:t>
      </w:r>
      <w:r>
        <w:rPr>
          <w:spacing w:val="-13"/>
        </w:rPr>
        <w:t xml:space="preserve"> </w:t>
      </w:r>
      <w:r>
        <w:rPr>
          <w:spacing w:val="-8"/>
        </w:rPr>
        <w:t>closely</w:t>
      </w:r>
      <w:r>
        <w:rPr>
          <w:spacing w:val="-15"/>
        </w:rPr>
        <w:t xml:space="preserve"> </w:t>
      </w:r>
      <w:r>
        <w:rPr>
          <w:spacing w:val="-8"/>
        </w:rPr>
        <w:t>aligned</w:t>
      </w:r>
      <w:r>
        <w:rPr>
          <w:spacing w:val="-15"/>
        </w:rPr>
        <w:t xml:space="preserve"> </w:t>
      </w:r>
      <w:r>
        <w:rPr>
          <w:spacing w:val="-8"/>
        </w:rPr>
        <w:t>with</w:t>
      </w:r>
      <w:r>
        <w:rPr>
          <w:spacing w:val="-15"/>
        </w:rPr>
        <w:t xml:space="preserve"> </w:t>
      </w:r>
      <w:r>
        <w:rPr>
          <w:spacing w:val="-8"/>
        </w:rPr>
        <w:t>the</w:t>
      </w:r>
      <w:r>
        <w:rPr>
          <w:spacing w:val="-11"/>
        </w:rPr>
        <w:t xml:space="preserve"> </w:t>
      </w:r>
      <w:r>
        <w:rPr>
          <w:spacing w:val="-8"/>
        </w:rPr>
        <w:t>sprint</w:t>
      </w:r>
      <w:r>
        <w:rPr>
          <w:spacing w:val="-11"/>
        </w:rPr>
        <w:t xml:space="preserve"> </w:t>
      </w:r>
      <w:r>
        <w:rPr>
          <w:spacing w:val="-8"/>
        </w:rPr>
        <w:t>goals defined</w:t>
      </w:r>
      <w:r>
        <w:rPr>
          <w:spacing w:val="-18"/>
        </w:rPr>
        <w:t xml:space="preserve"> </w:t>
      </w:r>
      <w:r>
        <w:rPr>
          <w:spacing w:val="-8"/>
        </w:rPr>
        <w:t>in</w:t>
      </w:r>
      <w:r>
        <w:rPr>
          <w:spacing w:val="-18"/>
        </w:rPr>
        <w:t xml:space="preserve"> </w:t>
      </w:r>
      <w:r>
        <w:rPr>
          <w:spacing w:val="-8"/>
        </w:rPr>
        <w:t>Phase</w:t>
      </w:r>
      <w:r>
        <w:rPr>
          <w:spacing w:val="-15"/>
        </w:rPr>
        <w:t xml:space="preserve"> </w:t>
      </w:r>
      <w:r>
        <w:rPr>
          <w:spacing w:val="-8"/>
        </w:rPr>
        <w:t>4.</w:t>
      </w:r>
      <w:r>
        <w:rPr>
          <w:spacing w:val="-17"/>
        </w:rPr>
        <w:t xml:space="preserve"> </w:t>
      </w:r>
      <w:r>
        <w:rPr>
          <w:spacing w:val="-8"/>
        </w:rPr>
        <w:t>It</w:t>
      </w:r>
      <w:r>
        <w:rPr>
          <w:spacing w:val="-15"/>
        </w:rPr>
        <w:t xml:space="preserve"> </w:t>
      </w:r>
      <w:r>
        <w:rPr>
          <w:spacing w:val="-8"/>
        </w:rPr>
        <w:t>involved</w:t>
      </w:r>
      <w:r>
        <w:rPr>
          <w:spacing w:val="-18"/>
        </w:rPr>
        <w:t xml:space="preserve"> </w:t>
      </w:r>
      <w:r>
        <w:rPr>
          <w:spacing w:val="-8"/>
        </w:rPr>
        <w:t>data</w:t>
      </w:r>
      <w:r>
        <w:rPr>
          <w:spacing w:val="-15"/>
        </w:rPr>
        <w:t xml:space="preserve"> </w:t>
      </w:r>
      <w:r>
        <w:rPr>
          <w:spacing w:val="-8"/>
        </w:rPr>
        <w:t>preparation,</w:t>
      </w:r>
      <w:r>
        <w:rPr>
          <w:spacing w:val="-16"/>
        </w:rPr>
        <w:t xml:space="preserve"> </w:t>
      </w:r>
      <w:r>
        <w:rPr>
          <w:spacing w:val="-8"/>
        </w:rPr>
        <w:t>model</w:t>
      </w:r>
      <w:r>
        <w:rPr>
          <w:spacing w:val="-15"/>
        </w:rPr>
        <w:t xml:space="preserve"> </w:t>
      </w:r>
      <w:r>
        <w:rPr>
          <w:spacing w:val="-8"/>
        </w:rPr>
        <w:t>customization,</w:t>
      </w:r>
      <w:r>
        <w:rPr>
          <w:spacing w:val="-16"/>
        </w:rPr>
        <w:t xml:space="preserve"> </w:t>
      </w:r>
      <w:r>
        <w:rPr>
          <w:spacing w:val="-8"/>
        </w:rPr>
        <w:t xml:space="preserve">training, </w:t>
      </w:r>
      <w:r>
        <w:rPr>
          <w:spacing w:val="-10"/>
        </w:rPr>
        <w:t>evaluation,</w:t>
      </w:r>
      <w:r>
        <w:rPr>
          <w:spacing w:val="-13"/>
        </w:rPr>
        <w:t xml:space="preserve"> </w:t>
      </w:r>
      <w:r>
        <w:rPr>
          <w:spacing w:val="-10"/>
        </w:rPr>
        <w:t>and</w:t>
      </w:r>
      <w:r>
        <w:rPr>
          <w:spacing w:val="-16"/>
        </w:rPr>
        <w:t xml:space="preserve"> </w:t>
      </w:r>
      <w:r>
        <w:rPr>
          <w:spacing w:val="-10"/>
        </w:rPr>
        <w:t>the</w:t>
      </w:r>
      <w:r>
        <w:rPr>
          <w:spacing w:val="-12"/>
        </w:rPr>
        <w:t xml:space="preserve"> </w:t>
      </w:r>
      <w:r>
        <w:rPr>
          <w:spacing w:val="-10"/>
        </w:rPr>
        <w:t>creation</w:t>
      </w:r>
      <w:r>
        <w:rPr>
          <w:spacing w:val="-16"/>
        </w:rPr>
        <w:t xml:space="preserve"> </w:t>
      </w:r>
      <w:r>
        <w:rPr>
          <w:spacing w:val="-10"/>
        </w:rPr>
        <w:t>of</w:t>
      </w:r>
      <w:r>
        <w:rPr>
          <w:spacing w:val="-13"/>
        </w:rPr>
        <w:t xml:space="preserve"> </w:t>
      </w:r>
      <w:r>
        <w:rPr>
          <w:spacing w:val="-10"/>
        </w:rPr>
        <w:t>an</w:t>
      </w:r>
      <w:r>
        <w:rPr>
          <w:spacing w:val="-21"/>
        </w:rPr>
        <w:t xml:space="preserve"> </w:t>
      </w:r>
      <w:r>
        <w:rPr>
          <w:spacing w:val="-10"/>
        </w:rPr>
        <w:t>optional</w:t>
      </w:r>
      <w:r>
        <w:rPr>
          <w:spacing w:val="-18"/>
        </w:rPr>
        <w:t xml:space="preserve"> </w:t>
      </w:r>
      <w:r>
        <w:rPr>
          <w:spacing w:val="-10"/>
        </w:rPr>
        <w:t>user</w:t>
      </w:r>
      <w:r>
        <w:rPr>
          <w:spacing w:val="-11"/>
        </w:rPr>
        <w:t xml:space="preserve"> </w:t>
      </w:r>
      <w:r>
        <w:rPr>
          <w:spacing w:val="-10"/>
        </w:rPr>
        <w:t>interface</w:t>
      </w:r>
      <w:r>
        <w:rPr>
          <w:spacing w:val="-18"/>
        </w:rPr>
        <w:t xml:space="preserve"> </w:t>
      </w:r>
      <w:r>
        <w:rPr>
          <w:spacing w:val="-10"/>
        </w:rPr>
        <w:t>to</w:t>
      </w:r>
      <w:r>
        <w:rPr>
          <w:spacing w:val="-11"/>
        </w:rPr>
        <w:t xml:space="preserve"> </w:t>
      </w:r>
      <w:r>
        <w:rPr>
          <w:spacing w:val="-10"/>
        </w:rPr>
        <w:t>visualize</w:t>
      </w:r>
      <w:r>
        <w:rPr>
          <w:spacing w:val="-18"/>
        </w:rPr>
        <w:t xml:space="preserve"> </w:t>
      </w:r>
      <w:r>
        <w:rPr>
          <w:spacing w:val="-10"/>
        </w:rPr>
        <w:t>the</w:t>
      </w:r>
      <w:r>
        <w:rPr>
          <w:spacing w:val="-18"/>
        </w:rPr>
        <w:t xml:space="preserve"> </w:t>
      </w:r>
      <w:r>
        <w:rPr>
          <w:spacing w:val="-10"/>
        </w:rPr>
        <w:t>output.</w:t>
      </w:r>
      <w:r>
        <w:rPr>
          <w:spacing w:val="-14"/>
        </w:rPr>
        <w:t xml:space="preserve"> </w:t>
      </w:r>
      <w:r>
        <w:rPr>
          <w:spacing w:val="-10"/>
        </w:rPr>
        <w:t xml:space="preserve">The </w:t>
      </w:r>
      <w:r>
        <w:rPr>
          <w:spacing w:val="-8"/>
        </w:rPr>
        <w:t>goal</w:t>
      </w:r>
      <w:r>
        <w:rPr>
          <w:spacing w:val="-18"/>
        </w:rPr>
        <w:t xml:space="preserve"> </w:t>
      </w:r>
      <w:r>
        <w:rPr>
          <w:spacing w:val="-8"/>
        </w:rPr>
        <w:t>was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17"/>
        </w:rPr>
        <w:t xml:space="preserve"> </w:t>
      </w:r>
      <w:r>
        <w:rPr>
          <w:spacing w:val="-8"/>
        </w:rPr>
        <w:t>develop</w:t>
      </w:r>
      <w:r>
        <w:rPr>
          <w:spacing w:val="-21"/>
        </w:rPr>
        <w:t xml:space="preserve"> </w:t>
      </w:r>
      <w:r>
        <w:rPr>
          <w:spacing w:val="-8"/>
        </w:rPr>
        <w:t>a</w:t>
      </w:r>
      <w:r>
        <w:rPr>
          <w:spacing w:val="-23"/>
        </w:rPr>
        <w:t xml:space="preserve"> </w:t>
      </w:r>
      <w:r>
        <w:rPr>
          <w:spacing w:val="-8"/>
        </w:rPr>
        <w:t>robust</w:t>
      </w:r>
      <w:r>
        <w:rPr>
          <w:spacing w:val="-18"/>
        </w:rPr>
        <w:t xml:space="preserve"> </w:t>
      </w:r>
      <w:r>
        <w:rPr>
          <w:spacing w:val="-8"/>
        </w:rPr>
        <w:t>deep</w:t>
      </w:r>
      <w:r>
        <w:rPr>
          <w:spacing w:val="-21"/>
        </w:rPr>
        <w:t xml:space="preserve"> </w:t>
      </w:r>
      <w:r>
        <w:rPr>
          <w:spacing w:val="-8"/>
        </w:rPr>
        <w:t>learning</w:t>
      </w:r>
      <w:r>
        <w:rPr>
          <w:spacing w:val="-21"/>
        </w:rPr>
        <w:t xml:space="preserve"> </w:t>
      </w:r>
      <w:r>
        <w:rPr>
          <w:spacing w:val="-8"/>
        </w:rPr>
        <w:t>model</w:t>
      </w:r>
      <w:r>
        <w:rPr>
          <w:spacing w:val="-18"/>
        </w:rPr>
        <w:t xml:space="preserve"> </w:t>
      </w:r>
      <w:r>
        <w:rPr>
          <w:spacing w:val="-8"/>
        </w:rPr>
        <w:t>that</w:t>
      </w:r>
      <w:r>
        <w:rPr>
          <w:spacing w:val="-18"/>
        </w:rPr>
        <w:t xml:space="preserve"> </w:t>
      </w:r>
      <w:r>
        <w:rPr>
          <w:spacing w:val="-8"/>
        </w:rPr>
        <w:t>could</w:t>
      </w:r>
      <w:r>
        <w:rPr>
          <w:spacing w:val="-21"/>
        </w:rPr>
        <w:t xml:space="preserve"> </w:t>
      </w:r>
      <w:r>
        <w:rPr>
          <w:spacing w:val="-8"/>
        </w:rPr>
        <w:t>accurately</w:t>
      </w:r>
      <w:r>
        <w:rPr>
          <w:spacing w:val="-21"/>
        </w:rPr>
        <w:t xml:space="preserve"> </w:t>
      </w:r>
      <w:r>
        <w:rPr>
          <w:spacing w:val="-8"/>
        </w:rPr>
        <w:t>classify</w:t>
      </w:r>
      <w:r>
        <w:rPr>
          <w:spacing w:val="-21"/>
        </w:rPr>
        <w:t xml:space="preserve"> </w:t>
      </w:r>
      <w:r>
        <w:rPr>
          <w:spacing w:val="-8"/>
        </w:rPr>
        <w:t>four types</w:t>
      </w:r>
      <w:r>
        <w:rPr>
          <w:spacing w:val="-9"/>
        </w:rPr>
        <w:t xml:space="preserve"> </w:t>
      </w:r>
      <w:r>
        <w:rPr>
          <w:spacing w:val="-8"/>
        </w:rPr>
        <w:t>of</w:t>
      </w:r>
      <w:r>
        <w:rPr>
          <w:spacing w:val="-11"/>
        </w:rPr>
        <w:t xml:space="preserve"> </w:t>
      </w:r>
      <w:r>
        <w:rPr>
          <w:spacing w:val="-8"/>
        </w:rPr>
        <w:t>white</w:t>
      </w:r>
      <w:r>
        <w:rPr>
          <w:spacing w:val="-9"/>
        </w:rPr>
        <w:t xml:space="preserve"> </w:t>
      </w:r>
      <w:r>
        <w:rPr>
          <w:spacing w:val="-8"/>
        </w:rPr>
        <w:t>blood</w:t>
      </w:r>
      <w:r>
        <w:rPr>
          <w:spacing w:val="-19"/>
        </w:rPr>
        <w:t xml:space="preserve"> </w:t>
      </w:r>
      <w:r>
        <w:rPr>
          <w:spacing w:val="-8"/>
        </w:rPr>
        <w:t>cells</w:t>
      </w:r>
      <w:r>
        <w:rPr>
          <w:spacing w:val="-17"/>
        </w:rPr>
        <w:t xml:space="preserve"> </w:t>
      </w:r>
      <w:r>
        <w:rPr>
          <w:spacing w:val="-8"/>
        </w:rPr>
        <w:t>(WBCs):</w:t>
      </w:r>
      <w:r>
        <w:rPr>
          <w:spacing w:val="-11"/>
        </w:rPr>
        <w:t xml:space="preserve"> </w:t>
      </w:r>
      <w:r>
        <w:rPr>
          <w:spacing w:val="-8"/>
        </w:rPr>
        <w:t>Neut</w:t>
      </w:r>
      <w:r>
        <w:rPr>
          <w:spacing w:val="-8"/>
        </w:rPr>
        <w:t>rophils,</w:t>
      </w:r>
      <w:r>
        <w:rPr>
          <w:spacing w:val="-11"/>
        </w:rPr>
        <w:t xml:space="preserve"> </w:t>
      </w:r>
      <w:r>
        <w:rPr>
          <w:spacing w:val="-8"/>
        </w:rPr>
        <w:t>Lymphocytes,</w:t>
      </w:r>
      <w:r>
        <w:rPr>
          <w:spacing w:val="-11"/>
        </w:rPr>
        <w:t xml:space="preserve"> </w:t>
      </w:r>
      <w:r>
        <w:rPr>
          <w:spacing w:val="-8"/>
        </w:rPr>
        <w:t>Monocytes,</w:t>
      </w:r>
      <w:r>
        <w:rPr>
          <w:spacing w:val="-17"/>
        </w:rPr>
        <w:t xml:space="preserve"> </w:t>
      </w:r>
      <w:r>
        <w:rPr>
          <w:spacing w:val="-8"/>
        </w:rPr>
        <w:t xml:space="preserve">and </w:t>
      </w:r>
      <w:proofErr w:type="spellStart"/>
      <w:r>
        <w:rPr>
          <w:spacing w:val="-2"/>
        </w:rPr>
        <w:t>Eosinophils</w:t>
      </w:r>
      <w:proofErr w:type="spellEnd"/>
      <w:r>
        <w:rPr>
          <w:spacing w:val="-2"/>
        </w:rPr>
        <w:t>.</w:t>
      </w:r>
    </w:p>
    <w:p w:rsidR="00E3665C" w:rsidRDefault="009F3DC8">
      <w:pPr>
        <w:pStyle w:val="BodyText"/>
        <w:spacing w:before="156"/>
        <w:rPr>
          <w:rFonts w:ascii="Arial Rounded MT Bold"/>
        </w:rPr>
      </w:pPr>
      <w:r>
        <w:rPr>
          <w:rFonts w:ascii="Segoe UI Emoji"/>
          <w:color w:val="008462"/>
          <w:spacing w:val="-131"/>
          <w:w w:val="170"/>
        </w:rPr>
        <w:t xml:space="preserve"> </w:t>
      </w:r>
      <w:r>
        <w:rPr>
          <w:rFonts w:ascii="Segoe UI Emoji"/>
          <w:color w:val="ADDDFF"/>
          <w:spacing w:val="-385"/>
          <w:w w:val="170"/>
        </w:rPr>
        <w:t>^</w:t>
      </w:r>
      <w:r>
        <w:rPr>
          <w:rFonts w:ascii="Segoe UI Emoji"/>
          <w:color w:val="C3EE3B"/>
          <w:spacing w:val="-130"/>
          <w:w w:val="170"/>
        </w:rPr>
        <w:t xml:space="preserve"> </w:t>
      </w:r>
      <w:r>
        <w:rPr>
          <w:rFonts w:ascii="Segoe UI Emoji"/>
          <w:color w:val="008462"/>
          <w:spacing w:val="40"/>
          <w:w w:val="499"/>
        </w:rPr>
        <w:t>`</w:t>
      </w:r>
      <w:r>
        <w:rPr>
          <w:rFonts w:ascii="Arial Rounded MT Bold"/>
          <w:spacing w:val="-18"/>
          <w:w w:val="87"/>
        </w:rPr>
        <w:t>S</w:t>
      </w:r>
      <w:r>
        <w:rPr>
          <w:rFonts w:ascii="Arial Rounded MT Bold"/>
          <w:spacing w:val="-16"/>
          <w:w w:val="87"/>
        </w:rPr>
        <w:t>t</w:t>
      </w:r>
      <w:r>
        <w:rPr>
          <w:rFonts w:ascii="Arial Rounded MT Bold"/>
          <w:spacing w:val="-23"/>
          <w:w w:val="87"/>
        </w:rPr>
        <w:t>e</w:t>
      </w:r>
      <w:r>
        <w:rPr>
          <w:rFonts w:ascii="Arial Rounded MT Bold"/>
          <w:spacing w:val="-6"/>
          <w:w w:val="87"/>
        </w:rPr>
        <w:t>p</w:t>
      </w:r>
      <w:r>
        <w:rPr>
          <w:rFonts w:ascii="Arial Rounded MT Bold"/>
          <w:spacing w:val="-68"/>
          <w:w w:val="169"/>
        </w:rPr>
        <w:t xml:space="preserve"> </w:t>
      </w:r>
      <w:r>
        <w:rPr>
          <w:rFonts w:ascii="Arial Rounded MT Bold"/>
          <w:spacing w:val="-4"/>
          <w:w w:val="110"/>
        </w:rPr>
        <w:t>1:</w:t>
      </w:r>
      <w:r>
        <w:rPr>
          <w:rFonts w:ascii="Arial Rounded MT Bold"/>
          <w:spacing w:val="-24"/>
          <w:w w:val="110"/>
        </w:rPr>
        <w:t xml:space="preserve"> </w:t>
      </w:r>
      <w:r>
        <w:rPr>
          <w:rFonts w:ascii="Arial Rounded MT Bold"/>
          <w:spacing w:val="-4"/>
          <w:w w:val="110"/>
        </w:rPr>
        <w:t>Data</w:t>
      </w:r>
      <w:r>
        <w:rPr>
          <w:rFonts w:ascii="Arial Rounded MT Bold"/>
          <w:spacing w:val="-28"/>
          <w:w w:val="110"/>
        </w:rPr>
        <w:t xml:space="preserve"> </w:t>
      </w:r>
      <w:r>
        <w:rPr>
          <w:rFonts w:ascii="Arial Rounded MT Bold"/>
          <w:spacing w:val="-14"/>
          <w:w w:val="110"/>
        </w:rPr>
        <w:t>Preprocessing</w:t>
      </w:r>
    </w:p>
    <w:p w:rsidR="00E3665C" w:rsidRDefault="009F3DC8">
      <w:pPr>
        <w:pStyle w:val="BodyText"/>
        <w:spacing w:before="218" w:line="278" w:lineRule="auto"/>
        <w:ind w:right="522"/>
      </w:pPr>
      <w:r>
        <w:rPr>
          <w:spacing w:val="-10"/>
        </w:rPr>
        <w:t>The</w:t>
      </w:r>
      <w:r>
        <w:rPr>
          <w:spacing w:val="-14"/>
        </w:rPr>
        <w:t xml:space="preserve"> </w:t>
      </w:r>
      <w:r>
        <w:rPr>
          <w:spacing w:val="-10"/>
        </w:rPr>
        <w:t>development</w:t>
      </w:r>
      <w:r>
        <w:rPr>
          <w:spacing w:val="-14"/>
        </w:rPr>
        <w:t xml:space="preserve"> </w:t>
      </w:r>
      <w:r>
        <w:rPr>
          <w:spacing w:val="-10"/>
        </w:rPr>
        <w:t>process</w:t>
      </w:r>
      <w:r>
        <w:rPr>
          <w:spacing w:val="-20"/>
        </w:rPr>
        <w:t xml:space="preserve"> </w:t>
      </w:r>
      <w:r>
        <w:rPr>
          <w:spacing w:val="-10"/>
        </w:rPr>
        <w:t>began</w:t>
      </w:r>
      <w:r>
        <w:rPr>
          <w:spacing w:val="-17"/>
        </w:rPr>
        <w:t xml:space="preserve"> </w:t>
      </w:r>
      <w:r>
        <w:rPr>
          <w:spacing w:val="-10"/>
        </w:rPr>
        <w:t>with</w:t>
      </w:r>
      <w:r>
        <w:rPr>
          <w:spacing w:val="-17"/>
        </w:rPr>
        <w:t xml:space="preserve"> </w:t>
      </w:r>
      <w:r>
        <w:rPr>
          <w:spacing w:val="-10"/>
        </w:rPr>
        <w:t>preparing</w:t>
      </w:r>
      <w:r>
        <w:rPr>
          <w:spacing w:val="-17"/>
        </w:rPr>
        <w:t xml:space="preserve"> </w:t>
      </w:r>
      <w:r>
        <w:rPr>
          <w:spacing w:val="-10"/>
        </w:rPr>
        <w:t>the</w:t>
      </w:r>
      <w:r>
        <w:rPr>
          <w:spacing w:val="-14"/>
        </w:rPr>
        <w:t xml:space="preserve"> </w:t>
      </w:r>
      <w:r>
        <w:rPr>
          <w:spacing w:val="-10"/>
        </w:rPr>
        <w:t>dataset</w:t>
      </w:r>
      <w:r>
        <w:rPr>
          <w:spacing w:val="-14"/>
        </w:rPr>
        <w:t xml:space="preserve"> </w:t>
      </w:r>
      <w:r>
        <w:rPr>
          <w:spacing w:val="-10"/>
        </w:rPr>
        <w:t>for</w:t>
      </w:r>
      <w:r>
        <w:rPr>
          <w:spacing w:val="-13"/>
        </w:rPr>
        <w:t xml:space="preserve"> </w:t>
      </w:r>
      <w:r>
        <w:rPr>
          <w:spacing w:val="-10"/>
        </w:rPr>
        <w:t>input</w:t>
      </w:r>
      <w:r>
        <w:rPr>
          <w:spacing w:val="-14"/>
        </w:rPr>
        <w:t xml:space="preserve"> </w:t>
      </w:r>
      <w:r>
        <w:rPr>
          <w:spacing w:val="-10"/>
        </w:rPr>
        <w:t>into</w:t>
      </w:r>
      <w:r>
        <w:rPr>
          <w:spacing w:val="-13"/>
        </w:rPr>
        <w:t xml:space="preserve"> </w:t>
      </w:r>
      <w:r>
        <w:rPr>
          <w:spacing w:val="-10"/>
        </w:rPr>
        <w:t>the</w:t>
      </w:r>
      <w:r>
        <w:rPr>
          <w:spacing w:val="-19"/>
        </w:rPr>
        <w:t xml:space="preserve"> </w:t>
      </w:r>
      <w:r>
        <w:rPr>
          <w:spacing w:val="-10"/>
        </w:rPr>
        <w:t xml:space="preserve">model. </w:t>
      </w:r>
      <w:r>
        <w:rPr>
          <w:spacing w:val="-8"/>
        </w:rPr>
        <w:t>The</w:t>
      </w:r>
      <w:r>
        <w:rPr>
          <w:spacing w:val="-18"/>
        </w:rPr>
        <w:t xml:space="preserve"> </w:t>
      </w:r>
      <w:r>
        <w:rPr>
          <w:spacing w:val="-8"/>
        </w:rPr>
        <w:t>dataset</w:t>
      </w:r>
      <w:r>
        <w:rPr>
          <w:spacing w:val="-18"/>
        </w:rPr>
        <w:t xml:space="preserve"> </w:t>
      </w:r>
      <w:r>
        <w:rPr>
          <w:spacing w:val="-8"/>
        </w:rPr>
        <w:t>consisted</w:t>
      </w:r>
      <w:r>
        <w:rPr>
          <w:spacing w:val="-21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around</w:t>
      </w:r>
      <w:r>
        <w:rPr>
          <w:spacing w:val="-21"/>
        </w:rPr>
        <w:t xml:space="preserve"> </w:t>
      </w:r>
      <w:r>
        <w:rPr>
          <w:spacing w:val="-8"/>
        </w:rPr>
        <w:t>12,000</w:t>
      </w:r>
      <w:r>
        <w:rPr>
          <w:spacing w:val="-21"/>
        </w:rPr>
        <w:t xml:space="preserve"> </w:t>
      </w:r>
      <w:r>
        <w:rPr>
          <w:spacing w:val="-8"/>
        </w:rPr>
        <w:t>labeled</w:t>
      </w:r>
      <w:r>
        <w:rPr>
          <w:spacing w:val="-21"/>
        </w:rPr>
        <w:t xml:space="preserve"> </w:t>
      </w:r>
      <w:r>
        <w:rPr>
          <w:spacing w:val="-8"/>
        </w:rPr>
        <w:t>images,</w:t>
      </w:r>
      <w:r>
        <w:rPr>
          <w:spacing w:val="-19"/>
        </w:rPr>
        <w:t xml:space="preserve"> </w:t>
      </w:r>
      <w:r>
        <w:rPr>
          <w:spacing w:val="-8"/>
        </w:rPr>
        <w:t>distributed</w:t>
      </w:r>
      <w:r>
        <w:rPr>
          <w:spacing w:val="-21"/>
        </w:rPr>
        <w:t xml:space="preserve"> </w:t>
      </w:r>
      <w:r>
        <w:rPr>
          <w:spacing w:val="-8"/>
        </w:rPr>
        <w:t>across</w:t>
      </w:r>
      <w:r>
        <w:rPr>
          <w:spacing w:val="-18"/>
        </w:rPr>
        <w:t xml:space="preserve"> </w:t>
      </w:r>
      <w:r>
        <w:rPr>
          <w:spacing w:val="-8"/>
        </w:rPr>
        <w:t>four</w:t>
      </w:r>
      <w:r>
        <w:rPr>
          <w:spacing w:val="-21"/>
        </w:rPr>
        <w:t xml:space="preserve"> </w:t>
      </w:r>
      <w:r>
        <w:rPr>
          <w:spacing w:val="-8"/>
        </w:rPr>
        <w:t xml:space="preserve">WBC </w:t>
      </w:r>
      <w:r>
        <w:rPr>
          <w:spacing w:val="-8"/>
        </w:rPr>
        <w:t>categories.</w:t>
      </w:r>
      <w:r>
        <w:rPr>
          <w:spacing w:val="-13"/>
        </w:rPr>
        <w:t xml:space="preserve"> </w:t>
      </w:r>
      <w:r>
        <w:rPr>
          <w:spacing w:val="-8"/>
        </w:rPr>
        <w:t>These</w:t>
      </w:r>
      <w:r>
        <w:rPr>
          <w:spacing w:val="-11"/>
        </w:rPr>
        <w:t xml:space="preserve"> </w:t>
      </w:r>
      <w:r>
        <w:rPr>
          <w:spacing w:val="-8"/>
        </w:rPr>
        <w:t>images</w:t>
      </w:r>
      <w:r>
        <w:rPr>
          <w:spacing w:val="-16"/>
        </w:rPr>
        <w:t xml:space="preserve"> </w:t>
      </w:r>
      <w:r>
        <w:rPr>
          <w:spacing w:val="-8"/>
        </w:rPr>
        <w:t>were</w:t>
      </w:r>
      <w:r>
        <w:rPr>
          <w:spacing w:val="-16"/>
        </w:rPr>
        <w:t xml:space="preserve"> </w:t>
      </w:r>
      <w:r>
        <w:rPr>
          <w:spacing w:val="-8"/>
        </w:rPr>
        <w:t>of</w:t>
      </w:r>
      <w:r>
        <w:rPr>
          <w:spacing w:val="-12"/>
        </w:rPr>
        <w:t xml:space="preserve"> </w:t>
      </w:r>
      <w:r>
        <w:rPr>
          <w:spacing w:val="-8"/>
        </w:rPr>
        <w:t>varying</w:t>
      </w:r>
      <w:r>
        <w:rPr>
          <w:spacing w:val="-14"/>
        </w:rPr>
        <w:t xml:space="preserve"> </w:t>
      </w:r>
      <w:r>
        <w:rPr>
          <w:spacing w:val="-8"/>
        </w:rPr>
        <w:t>sizes,</w:t>
      </w:r>
      <w:r>
        <w:rPr>
          <w:spacing w:val="-18"/>
        </w:rPr>
        <w:t xml:space="preserve"> </w:t>
      </w:r>
      <w:r>
        <w:rPr>
          <w:spacing w:val="-8"/>
        </w:rPr>
        <w:t>quality,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4"/>
        </w:rPr>
        <w:t xml:space="preserve"> </w:t>
      </w:r>
      <w:r>
        <w:rPr>
          <w:spacing w:val="-8"/>
        </w:rPr>
        <w:t>formats.</w:t>
      </w:r>
    </w:p>
    <w:p w:rsidR="00E3665C" w:rsidRDefault="009F3DC8">
      <w:pPr>
        <w:pStyle w:val="BodyText"/>
        <w:spacing w:before="156"/>
      </w:pPr>
      <w:r>
        <w:rPr>
          <w:spacing w:val="-10"/>
        </w:rPr>
        <w:t>Key</w:t>
      </w:r>
      <w:r>
        <w:rPr>
          <w:spacing w:val="-21"/>
        </w:rPr>
        <w:t xml:space="preserve"> </w:t>
      </w:r>
      <w:r>
        <w:rPr>
          <w:spacing w:val="-10"/>
        </w:rPr>
        <w:t>Preprocessing</w:t>
      </w:r>
      <w:r>
        <w:rPr>
          <w:spacing w:val="-21"/>
        </w:rPr>
        <w:t xml:space="preserve"> </w:t>
      </w:r>
      <w:r>
        <w:rPr>
          <w:spacing w:val="-10"/>
        </w:rPr>
        <w:t>Tasks: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4"/>
        </w:tabs>
        <w:spacing w:before="218" w:line="278" w:lineRule="auto"/>
        <w:ind w:right="819"/>
        <w:rPr>
          <w:sz w:val="28"/>
        </w:rPr>
      </w:pPr>
      <w:r>
        <w:rPr>
          <w:spacing w:val="-10"/>
          <w:sz w:val="28"/>
        </w:rPr>
        <w:t>Image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Resizing: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All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images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were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resized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299x299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pixels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match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 xml:space="preserve">input </w:t>
      </w:r>
      <w:r>
        <w:rPr>
          <w:spacing w:val="-4"/>
          <w:sz w:val="28"/>
        </w:rPr>
        <w:t>dimensions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InceptionV3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model.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4"/>
        </w:tabs>
        <w:spacing w:before="0" w:line="278" w:lineRule="auto"/>
        <w:ind w:right="1577"/>
        <w:rPr>
          <w:sz w:val="28"/>
        </w:rPr>
      </w:pPr>
      <w:r>
        <w:rPr>
          <w:spacing w:val="-10"/>
          <w:sz w:val="28"/>
        </w:rPr>
        <w:t>Normalization: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Pixel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values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were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scaled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range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[0,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1]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to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 xml:space="preserve">improve </w:t>
      </w:r>
      <w:r>
        <w:rPr>
          <w:spacing w:val="-4"/>
          <w:sz w:val="28"/>
        </w:rPr>
        <w:t>convergence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during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training.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4"/>
        </w:tabs>
        <w:spacing w:before="0" w:line="278" w:lineRule="auto"/>
        <w:ind w:right="723"/>
        <w:rPr>
          <w:sz w:val="28"/>
        </w:rPr>
      </w:pPr>
      <w:r>
        <w:rPr>
          <w:spacing w:val="-10"/>
          <w:sz w:val="28"/>
        </w:rPr>
        <w:t>Data Augmentation: The training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set was enriched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>using</w:t>
      </w:r>
      <w:r>
        <w:rPr>
          <w:spacing w:val="-11"/>
          <w:sz w:val="28"/>
        </w:rPr>
        <w:t xml:space="preserve"> </w:t>
      </w:r>
      <w:r>
        <w:rPr>
          <w:spacing w:val="-10"/>
          <w:sz w:val="28"/>
        </w:rPr>
        <w:t xml:space="preserve">transformations like </w:t>
      </w:r>
      <w:r>
        <w:rPr>
          <w:spacing w:val="-8"/>
          <w:sz w:val="28"/>
        </w:rPr>
        <w:t>rotation,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zooming,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horizontal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flipping,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brightness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adjustments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using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 xml:space="preserve">the </w:t>
      </w:r>
      <w:proofErr w:type="spellStart"/>
      <w:r>
        <w:rPr>
          <w:spacing w:val="-10"/>
          <w:sz w:val="28"/>
        </w:rPr>
        <w:t>ImageDataGenerator</w:t>
      </w:r>
      <w:proofErr w:type="spellEnd"/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class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from</w:t>
      </w:r>
      <w:r>
        <w:rPr>
          <w:spacing w:val="-16"/>
          <w:sz w:val="28"/>
        </w:rPr>
        <w:t xml:space="preserve"> </w:t>
      </w:r>
      <w:proofErr w:type="spellStart"/>
      <w:r>
        <w:rPr>
          <w:spacing w:val="-10"/>
          <w:sz w:val="28"/>
        </w:rPr>
        <w:t>Keras</w:t>
      </w:r>
      <w:proofErr w:type="spellEnd"/>
      <w:r>
        <w:rPr>
          <w:spacing w:val="-10"/>
          <w:sz w:val="28"/>
        </w:rPr>
        <w:t>.</w:t>
      </w:r>
      <w:r>
        <w:rPr>
          <w:spacing w:val="-24"/>
          <w:sz w:val="28"/>
        </w:rPr>
        <w:t xml:space="preserve"> </w:t>
      </w:r>
      <w:r>
        <w:rPr>
          <w:spacing w:val="-10"/>
          <w:sz w:val="28"/>
        </w:rPr>
        <w:t>This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reduced</w:t>
      </w:r>
      <w:r>
        <w:rPr>
          <w:spacing w:val="-19"/>
          <w:sz w:val="28"/>
        </w:rPr>
        <w:t xml:space="preserve"> </w:t>
      </w:r>
      <w:proofErr w:type="spellStart"/>
      <w:r>
        <w:rPr>
          <w:spacing w:val="-10"/>
          <w:sz w:val="28"/>
        </w:rPr>
        <w:t>overfitting</w:t>
      </w:r>
      <w:proofErr w:type="spellEnd"/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made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 xml:space="preserve">the </w:t>
      </w:r>
      <w:r>
        <w:rPr>
          <w:spacing w:val="-2"/>
          <w:sz w:val="28"/>
        </w:rPr>
        <w:t>model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more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generalizable.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4"/>
        </w:tabs>
        <w:spacing w:before="0" w:line="278" w:lineRule="auto"/>
        <w:ind w:right="563"/>
        <w:rPr>
          <w:sz w:val="28"/>
        </w:rPr>
      </w:pPr>
      <w:r>
        <w:rPr>
          <w:spacing w:val="-10"/>
          <w:sz w:val="28"/>
        </w:rPr>
        <w:t>Dataset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Splitting: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dataset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was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divided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into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training,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validation,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test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 xml:space="preserve">sets </w:t>
      </w:r>
      <w:r>
        <w:rPr>
          <w:spacing w:val="-6"/>
          <w:sz w:val="28"/>
        </w:rPr>
        <w:t>(typically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70:15:15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split)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ensure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unbiased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evaluation.</w:t>
      </w:r>
    </w:p>
    <w:p w:rsidR="00E3665C" w:rsidRDefault="00E3665C">
      <w:pPr>
        <w:pStyle w:val="ListParagraph"/>
        <w:spacing w:line="278" w:lineRule="auto"/>
        <w:rPr>
          <w:sz w:val="28"/>
        </w:rPr>
      </w:pPr>
    </w:p>
    <w:p w:rsidR="00E3665C" w:rsidRDefault="009F3DC8">
      <w:pPr>
        <w:pStyle w:val="BodyText"/>
        <w:spacing w:before="78"/>
        <w:rPr>
          <w:rFonts w:ascii="Arial Rounded MT Bold" w:hAnsi="Arial Rounded MT Bold"/>
        </w:rPr>
      </w:pPr>
      <w:r>
        <w:rPr>
          <w:rFonts w:ascii="Segoe UI Emoji" w:hAnsi="Segoe UI Emoji"/>
          <w:color w:val="FF6CC5"/>
          <w:spacing w:val="-385"/>
          <w:w w:val="60"/>
        </w:rPr>
        <w:t>C</w:t>
      </w:r>
      <w:r>
        <w:rPr>
          <w:rFonts w:ascii="Segoe UI Emoji" w:hAnsi="Segoe UI Emoji"/>
          <w:color w:val="F7098D"/>
          <w:spacing w:val="-385"/>
          <w:w w:val="72"/>
        </w:rPr>
        <w:t>˛</w:t>
      </w:r>
      <w:r>
        <w:rPr>
          <w:rFonts w:ascii="Segoe UI Emoji" w:hAnsi="Segoe UI Emoji"/>
          <w:color w:val="F7098D"/>
          <w:w w:val="168"/>
        </w:rPr>
        <w:t>*</w:t>
      </w:r>
      <w:r>
        <w:rPr>
          <w:rFonts w:ascii="Segoe UI Emoji" w:hAnsi="Segoe UI Emoji"/>
          <w:color w:val="F7098D"/>
          <w:spacing w:val="-29"/>
        </w:rPr>
        <w:t xml:space="preserve"> </w:t>
      </w:r>
      <w:r>
        <w:rPr>
          <w:rFonts w:ascii="Arial Rounded MT Bold" w:hAnsi="Arial Rounded MT Bold"/>
          <w:spacing w:val="-4"/>
        </w:rPr>
        <w:t>Step</w:t>
      </w:r>
      <w:r>
        <w:rPr>
          <w:rFonts w:ascii="Arial Rounded MT Bold" w:hAnsi="Arial Rounded MT Bold"/>
          <w:spacing w:val="-18"/>
        </w:rPr>
        <w:t xml:space="preserve"> </w:t>
      </w:r>
      <w:r>
        <w:rPr>
          <w:rFonts w:ascii="Arial Rounded MT Bold" w:hAnsi="Arial Rounded MT Bold"/>
          <w:spacing w:val="-4"/>
        </w:rPr>
        <w:t>2:</w:t>
      </w:r>
      <w:r>
        <w:rPr>
          <w:rFonts w:ascii="Arial Rounded MT Bold" w:hAnsi="Arial Rounded MT Bold"/>
          <w:spacing w:val="-14"/>
        </w:rPr>
        <w:t xml:space="preserve"> </w:t>
      </w:r>
      <w:r>
        <w:rPr>
          <w:rFonts w:ascii="Arial Rounded MT Bold" w:hAnsi="Arial Rounded MT Bold"/>
          <w:spacing w:val="-4"/>
        </w:rPr>
        <w:t>Model</w:t>
      </w:r>
      <w:r>
        <w:rPr>
          <w:rFonts w:ascii="Arial Rounded MT Bold" w:hAnsi="Arial Rounded MT Bold"/>
          <w:spacing w:val="-18"/>
        </w:rPr>
        <w:t xml:space="preserve"> </w:t>
      </w:r>
      <w:r>
        <w:rPr>
          <w:rFonts w:ascii="Arial Rounded MT Bold" w:hAnsi="Arial Rounded MT Bold"/>
          <w:spacing w:val="-4"/>
        </w:rPr>
        <w:t>Building</w:t>
      </w:r>
      <w:r>
        <w:rPr>
          <w:rFonts w:ascii="Arial Rounded MT Bold" w:hAnsi="Arial Rounded MT Bold"/>
          <w:spacing w:val="-18"/>
        </w:rPr>
        <w:t xml:space="preserve"> </w:t>
      </w:r>
      <w:r>
        <w:rPr>
          <w:rFonts w:ascii="Arial Rounded MT Bold" w:hAnsi="Arial Rounded MT Bold"/>
          <w:spacing w:val="-4"/>
        </w:rPr>
        <w:t>with</w:t>
      </w:r>
      <w:r>
        <w:rPr>
          <w:rFonts w:ascii="Arial Rounded MT Bold" w:hAnsi="Arial Rounded MT Bold"/>
          <w:spacing w:val="-17"/>
        </w:rPr>
        <w:t xml:space="preserve"> </w:t>
      </w:r>
      <w:r>
        <w:rPr>
          <w:rFonts w:ascii="Arial Rounded MT Bold" w:hAnsi="Arial Rounded MT Bold"/>
          <w:spacing w:val="-4"/>
        </w:rPr>
        <w:t>Transfer</w:t>
      </w:r>
      <w:r>
        <w:rPr>
          <w:rFonts w:ascii="Arial Rounded MT Bold" w:hAnsi="Arial Rounded MT Bold"/>
          <w:spacing w:val="-21"/>
        </w:rPr>
        <w:t xml:space="preserve"> </w:t>
      </w:r>
      <w:r>
        <w:rPr>
          <w:rFonts w:ascii="Arial Rounded MT Bold" w:hAnsi="Arial Rounded MT Bold"/>
          <w:spacing w:val="-4"/>
        </w:rPr>
        <w:t>Learning</w:t>
      </w:r>
    </w:p>
    <w:p w:rsidR="00E3665C" w:rsidRDefault="009F3DC8">
      <w:pPr>
        <w:pStyle w:val="BodyText"/>
        <w:spacing w:before="218" w:line="278" w:lineRule="auto"/>
        <w:ind w:right="522"/>
      </w:pPr>
      <w:r>
        <w:rPr>
          <w:spacing w:val="-10"/>
        </w:rPr>
        <w:t>Instead</w:t>
      </w:r>
      <w:r>
        <w:rPr>
          <w:spacing w:val="-17"/>
        </w:rPr>
        <w:t xml:space="preserve"> </w:t>
      </w:r>
      <w:r>
        <w:rPr>
          <w:spacing w:val="-10"/>
        </w:rPr>
        <w:t>of</w:t>
      </w:r>
      <w:r>
        <w:rPr>
          <w:spacing w:val="-15"/>
        </w:rPr>
        <w:t xml:space="preserve"> </w:t>
      </w:r>
      <w:r>
        <w:rPr>
          <w:spacing w:val="-10"/>
        </w:rPr>
        <w:t>building</w:t>
      </w:r>
      <w:r>
        <w:rPr>
          <w:spacing w:val="-17"/>
        </w:rPr>
        <w:t xml:space="preserve"> </w:t>
      </w:r>
      <w:r>
        <w:rPr>
          <w:spacing w:val="-10"/>
        </w:rPr>
        <w:t>a</w:t>
      </w:r>
      <w:r>
        <w:rPr>
          <w:spacing w:val="-13"/>
        </w:rPr>
        <w:t xml:space="preserve"> </w:t>
      </w:r>
      <w:r>
        <w:rPr>
          <w:spacing w:val="-10"/>
        </w:rPr>
        <w:t>CNN</w:t>
      </w:r>
      <w:r>
        <w:rPr>
          <w:spacing w:val="-16"/>
        </w:rPr>
        <w:t xml:space="preserve"> </w:t>
      </w:r>
      <w:r>
        <w:rPr>
          <w:spacing w:val="-10"/>
        </w:rPr>
        <w:t>from</w:t>
      </w:r>
      <w:r>
        <w:rPr>
          <w:spacing w:val="-19"/>
        </w:rPr>
        <w:t xml:space="preserve"> </w:t>
      </w:r>
      <w:r>
        <w:rPr>
          <w:spacing w:val="-10"/>
        </w:rPr>
        <w:t>scratch,</w:t>
      </w:r>
      <w:r>
        <w:rPr>
          <w:spacing w:val="-15"/>
        </w:rPr>
        <w:t xml:space="preserve"> </w:t>
      </w:r>
      <w:r>
        <w:rPr>
          <w:spacing w:val="-10"/>
        </w:rPr>
        <w:t>transfer</w:t>
      </w:r>
      <w:r>
        <w:rPr>
          <w:spacing w:val="-12"/>
        </w:rPr>
        <w:t xml:space="preserve"> </w:t>
      </w:r>
      <w:r>
        <w:rPr>
          <w:spacing w:val="-10"/>
        </w:rPr>
        <w:t>learning</w:t>
      </w:r>
      <w:r>
        <w:rPr>
          <w:spacing w:val="-17"/>
        </w:rPr>
        <w:t xml:space="preserve"> </w:t>
      </w:r>
      <w:r>
        <w:rPr>
          <w:spacing w:val="-10"/>
        </w:rPr>
        <w:t>was</w:t>
      </w:r>
      <w:r>
        <w:rPr>
          <w:spacing w:val="-13"/>
        </w:rPr>
        <w:t xml:space="preserve"> </w:t>
      </w:r>
      <w:r>
        <w:rPr>
          <w:spacing w:val="-10"/>
        </w:rPr>
        <w:t>applied</w:t>
      </w:r>
      <w:r>
        <w:rPr>
          <w:spacing w:val="-17"/>
        </w:rPr>
        <w:t xml:space="preserve"> </w:t>
      </w:r>
      <w:r>
        <w:rPr>
          <w:spacing w:val="-10"/>
        </w:rPr>
        <w:t>using</w:t>
      </w:r>
      <w:r>
        <w:rPr>
          <w:spacing w:val="-17"/>
        </w:rPr>
        <w:t xml:space="preserve"> </w:t>
      </w:r>
      <w:r>
        <w:rPr>
          <w:spacing w:val="-10"/>
        </w:rPr>
        <w:t>the</w:t>
      </w:r>
      <w:r>
        <w:rPr>
          <w:spacing w:val="-13"/>
        </w:rPr>
        <w:t xml:space="preserve"> </w:t>
      </w:r>
      <w:r>
        <w:rPr>
          <w:spacing w:val="-10"/>
        </w:rPr>
        <w:t xml:space="preserve">pre- </w:t>
      </w:r>
      <w:r>
        <w:rPr>
          <w:spacing w:val="-8"/>
        </w:rPr>
        <w:t>trained</w:t>
      </w:r>
      <w:r>
        <w:rPr>
          <w:spacing w:val="-13"/>
        </w:rPr>
        <w:t xml:space="preserve"> </w:t>
      </w:r>
      <w:r>
        <w:rPr>
          <w:spacing w:val="-8"/>
        </w:rPr>
        <w:t>InceptionV3</w:t>
      </w:r>
      <w:r>
        <w:rPr>
          <w:spacing w:val="-13"/>
        </w:rPr>
        <w:t xml:space="preserve"> </w:t>
      </w:r>
      <w:r>
        <w:rPr>
          <w:spacing w:val="-8"/>
        </w:rPr>
        <w:t>model.</w:t>
      </w:r>
      <w:r>
        <w:rPr>
          <w:spacing w:val="-9"/>
        </w:rPr>
        <w:t xml:space="preserve"> </w:t>
      </w:r>
      <w:r>
        <w:rPr>
          <w:spacing w:val="-8"/>
        </w:rPr>
        <w:t>This</w:t>
      </w:r>
      <w:r>
        <w:rPr>
          <w:spacing w:val="-10"/>
        </w:rPr>
        <w:t xml:space="preserve"> </w:t>
      </w:r>
      <w:r>
        <w:rPr>
          <w:spacing w:val="-8"/>
        </w:rPr>
        <w:t>model,</w:t>
      </w:r>
      <w:r>
        <w:rPr>
          <w:spacing w:val="-11"/>
        </w:rPr>
        <w:t xml:space="preserve"> </w:t>
      </w:r>
      <w:r>
        <w:rPr>
          <w:spacing w:val="-8"/>
        </w:rPr>
        <w:t>trained</w:t>
      </w:r>
      <w:r>
        <w:rPr>
          <w:spacing w:val="-13"/>
        </w:rPr>
        <w:t xml:space="preserve"> </w:t>
      </w:r>
      <w:r>
        <w:rPr>
          <w:spacing w:val="-8"/>
        </w:rPr>
        <w:t>on</w:t>
      </w:r>
      <w:r>
        <w:rPr>
          <w:spacing w:val="-13"/>
        </w:rPr>
        <w:t xml:space="preserve"> </w:t>
      </w:r>
      <w:proofErr w:type="spellStart"/>
      <w:r>
        <w:rPr>
          <w:spacing w:val="-8"/>
        </w:rPr>
        <w:t>ImageNet</w:t>
      </w:r>
      <w:proofErr w:type="spellEnd"/>
      <w:r>
        <w:rPr>
          <w:spacing w:val="-10"/>
        </w:rPr>
        <w:t xml:space="preserve"> </w:t>
      </w:r>
      <w:r>
        <w:rPr>
          <w:spacing w:val="-8"/>
        </w:rPr>
        <w:t>with</w:t>
      </w:r>
      <w:r>
        <w:rPr>
          <w:spacing w:val="-13"/>
        </w:rPr>
        <w:t xml:space="preserve"> </w:t>
      </w:r>
      <w:r>
        <w:rPr>
          <w:spacing w:val="-8"/>
        </w:rPr>
        <w:t>over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rPr>
          <w:spacing w:val="-10"/>
        </w:rPr>
        <w:t xml:space="preserve"> </w:t>
      </w:r>
      <w:r>
        <w:rPr>
          <w:spacing w:val="-8"/>
        </w:rPr>
        <w:t xml:space="preserve">million </w:t>
      </w:r>
      <w:r>
        <w:rPr>
          <w:spacing w:val="-6"/>
        </w:rPr>
        <w:t>images,</w:t>
      </w:r>
      <w:r>
        <w:rPr>
          <w:spacing w:val="-19"/>
        </w:rPr>
        <w:t xml:space="preserve"> </w:t>
      </w:r>
      <w:r>
        <w:rPr>
          <w:spacing w:val="-6"/>
        </w:rPr>
        <w:t>already</w:t>
      </w:r>
      <w:r>
        <w:rPr>
          <w:spacing w:val="-21"/>
        </w:rPr>
        <w:t xml:space="preserve"> </w:t>
      </w:r>
      <w:r>
        <w:rPr>
          <w:spacing w:val="-6"/>
        </w:rPr>
        <w:t>had</w:t>
      </w:r>
      <w:r>
        <w:rPr>
          <w:spacing w:val="-21"/>
        </w:rPr>
        <w:t xml:space="preserve"> </w:t>
      </w:r>
      <w:r>
        <w:rPr>
          <w:spacing w:val="-6"/>
        </w:rPr>
        <w:t>deep</w:t>
      </w:r>
      <w:r>
        <w:rPr>
          <w:spacing w:val="-21"/>
        </w:rPr>
        <w:t xml:space="preserve"> </w:t>
      </w:r>
      <w:r>
        <w:rPr>
          <w:spacing w:val="-6"/>
        </w:rPr>
        <w:t>feature</w:t>
      </w:r>
      <w:r>
        <w:rPr>
          <w:spacing w:val="-18"/>
        </w:rPr>
        <w:t xml:space="preserve"> </w:t>
      </w:r>
      <w:r>
        <w:rPr>
          <w:spacing w:val="-6"/>
        </w:rPr>
        <w:t>extraction</w:t>
      </w:r>
      <w:r>
        <w:rPr>
          <w:spacing w:val="-21"/>
        </w:rPr>
        <w:t xml:space="preserve"> </w:t>
      </w:r>
      <w:r>
        <w:rPr>
          <w:spacing w:val="-6"/>
        </w:rPr>
        <w:t>capabilities.</w:t>
      </w:r>
    </w:p>
    <w:p w:rsidR="00E3665C" w:rsidRDefault="00E3665C">
      <w:pPr>
        <w:pStyle w:val="ListParagraph"/>
        <w:spacing w:line="278" w:lineRule="auto"/>
        <w:rPr>
          <w:sz w:val="28"/>
        </w:rPr>
        <w:sectPr w:rsidR="00E3665C">
          <w:pgSz w:w="11910" w:h="16840"/>
          <w:pgMar w:top="1360" w:right="992" w:bottom="280" w:left="1417" w:header="720" w:footer="720" w:gutter="0"/>
          <w:cols w:space="720"/>
        </w:sectPr>
      </w:pPr>
    </w:p>
    <w:p w:rsidR="00E3665C" w:rsidRDefault="009F3DC8">
      <w:pPr>
        <w:pStyle w:val="BodyText"/>
        <w:spacing w:before="161"/>
      </w:pPr>
      <w:r>
        <w:rPr>
          <w:spacing w:val="-10"/>
        </w:rPr>
        <w:lastRenderedPageBreak/>
        <w:t>Model</w:t>
      </w:r>
      <w:r>
        <w:rPr>
          <w:spacing w:val="-9"/>
        </w:rPr>
        <w:t xml:space="preserve"> </w:t>
      </w:r>
      <w:r>
        <w:rPr>
          <w:spacing w:val="-2"/>
        </w:rPr>
        <w:t>Customization:</w:t>
      </w:r>
    </w:p>
    <w:p w:rsidR="00E3665C" w:rsidRDefault="009F3DC8">
      <w:pPr>
        <w:pStyle w:val="BodyText"/>
        <w:spacing w:before="213" w:line="391" w:lineRule="auto"/>
        <w:ind w:right="2175"/>
      </w:pPr>
      <w:r>
        <w:rPr>
          <w:spacing w:val="-10"/>
        </w:rPr>
        <w:t>The</w:t>
      </w:r>
      <w:r>
        <w:rPr>
          <w:spacing w:val="-17"/>
        </w:rPr>
        <w:t xml:space="preserve"> </w:t>
      </w:r>
      <w:r>
        <w:rPr>
          <w:spacing w:val="-10"/>
        </w:rPr>
        <w:t>base</w:t>
      </w:r>
      <w:r>
        <w:rPr>
          <w:spacing w:val="-17"/>
        </w:rPr>
        <w:t xml:space="preserve"> </w:t>
      </w:r>
      <w:r>
        <w:rPr>
          <w:spacing w:val="-10"/>
        </w:rPr>
        <w:t>InceptionV3</w:t>
      </w:r>
      <w:r>
        <w:rPr>
          <w:spacing w:val="-20"/>
        </w:rPr>
        <w:t xml:space="preserve"> </w:t>
      </w:r>
      <w:r>
        <w:rPr>
          <w:spacing w:val="-10"/>
        </w:rPr>
        <w:t>layers</w:t>
      </w:r>
      <w:r>
        <w:rPr>
          <w:spacing w:val="-22"/>
        </w:rPr>
        <w:t xml:space="preserve"> </w:t>
      </w:r>
      <w:r>
        <w:rPr>
          <w:spacing w:val="-10"/>
        </w:rPr>
        <w:t>were</w:t>
      </w:r>
      <w:r>
        <w:rPr>
          <w:spacing w:val="-17"/>
        </w:rPr>
        <w:t xml:space="preserve"> </w:t>
      </w:r>
      <w:r>
        <w:rPr>
          <w:spacing w:val="-10"/>
        </w:rPr>
        <w:t>frozen</w:t>
      </w:r>
      <w:r>
        <w:rPr>
          <w:spacing w:val="-20"/>
        </w:rPr>
        <w:t xml:space="preserve"> </w:t>
      </w:r>
      <w:r>
        <w:rPr>
          <w:spacing w:val="-10"/>
        </w:rPr>
        <w:t>to</w:t>
      </w:r>
      <w:r>
        <w:rPr>
          <w:spacing w:val="-21"/>
        </w:rPr>
        <w:t xml:space="preserve"> </w:t>
      </w:r>
      <w:r>
        <w:rPr>
          <w:spacing w:val="-10"/>
        </w:rPr>
        <w:t>retain</w:t>
      </w:r>
      <w:r>
        <w:rPr>
          <w:spacing w:val="-20"/>
        </w:rPr>
        <w:t xml:space="preserve"> </w:t>
      </w:r>
      <w:r>
        <w:rPr>
          <w:spacing w:val="-10"/>
        </w:rPr>
        <w:t>pre-trained</w:t>
      </w:r>
      <w:r>
        <w:rPr>
          <w:spacing w:val="-20"/>
        </w:rPr>
        <w:t xml:space="preserve"> </w:t>
      </w:r>
      <w:r>
        <w:rPr>
          <w:spacing w:val="-10"/>
        </w:rPr>
        <w:t xml:space="preserve">weights. </w:t>
      </w:r>
      <w:r>
        <w:rPr>
          <w:spacing w:val="-2"/>
        </w:rPr>
        <w:t>New</w:t>
      </w:r>
      <w:r>
        <w:rPr>
          <w:spacing w:val="-19"/>
        </w:rPr>
        <w:t xml:space="preserve"> </w:t>
      </w:r>
      <w:r>
        <w:rPr>
          <w:spacing w:val="-2"/>
        </w:rPr>
        <w:t>layers</w:t>
      </w:r>
      <w:r>
        <w:rPr>
          <w:spacing w:val="-23"/>
        </w:rPr>
        <w:t xml:space="preserve"> </w:t>
      </w:r>
      <w:r>
        <w:rPr>
          <w:spacing w:val="-2"/>
        </w:rPr>
        <w:t>were</w:t>
      </w:r>
      <w:r>
        <w:rPr>
          <w:spacing w:val="-23"/>
        </w:rPr>
        <w:t xml:space="preserve"> </w:t>
      </w:r>
      <w:r>
        <w:rPr>
          <w:spacing w:val="-2"/>
        </w:rPr>
        <w:t>added</w:t>
      </w:r>
      <w:r>
        <w:rPr>
          <w:spacing w:val="-21"/>
        </w:rPr>
        <w:t xml:space="preserve"> </w:t>
      </w:r>
      <w:r>
        <w:rPr>
          <w:spacing w:val="-2"/>
        </w:rPr>
        <w:t>on</w:t>
      </w:r>
      <w:r>
        <w:rPr>
          <w:spacing w:val="-21"/>
        </w:rPr>
        <w:t xml:space="preserve"> </w:t>
      </w:r>
      <w:r>
        <w:rPr>
          <w:spacing w:val="-2"/>
        </w:rPr>
        <w:t>top.</w:t>
      </w:r>
    </w:p>
    <w:p w:rsidR="00E3665C" w:rsidRDefault="009F3DC8">
      <w:pPr>
        <w:pStyle w:val="BodyText"/>
        <w:spacing w:line="393" w:lineRule="auto"/>
        <w:ind w:right="2489"/>
      </w:pPr>
      <w:r>
        <w:rPr>
          <w:spacing w:val="-10"/>
        </w:rPr>
        <w:t>GlobalAveragePooling2D:</w:t>
      </w:r>
      <w:r>
        <w:rPr>
          <w:spacing w:val="-19"/>
        </w:rPr>
        <w:t xml:space="preserve"> </w:t>
      </w:r>
      <w:r>
        <w:rPr>
          <w:spacing w:val="-10"/>
        </w:rPr>
        <w:t>To</w:t>
      </w:r>
      <w:r>
        <w:rPr>
          <w:spacing w:val="-17"/>
        </w:rPr>
        <w:t xml:space="preserve"> </w:t>
      </w:r>
      <w:r>
        <w:rPr>
          <w:spacing w:val="-10"/>
        </w:rPr>
        <w:t>reduce</w:t>
      </w:r>
      <w:r>
        <w:rPr>
          <w:spacing w:val="-18"/>
        </w:rPr>
        <w:t xml:space="preserve"> </w:t>
      </w:r>
      <w:r>
        <w:rPr>
          <w:spacing w:val="-10"/>
        </w:rPr>
        <w:t>feature</w:t>
      </w:r>
      <w:r>
        <w:rPr>
          <w:spacing w:val="-18"/>
        </w:rPr>
        <w:t xml:space="preserve"> </w:t>
      </w:r>
      <w:r>
        <w:rPr>
          <w:spacing w:val="-10"/>
        </w:rPr>
        <w:t>maps</w:t>
      </w:r>
      <w:r>
        <w:rPr>
          <w:spacing w:val="-18"/>
        </w:rPr>
        <w:t xml:space="preserve"> </w:t>
      </w:r>
      <w:r>
        <w:rPr>
          <w:spacing w:val="-10"/>
        </w:rPr>
        <w:t>to</w:t>
      </w:r>
      <w:r>
        <w:rPr>
          <w:spacing w:val="-17"/>
        </w:rPr>
        <w:t xml:space="preserve"> </w:t>
      </w:r>
      <w:r>
        <w:rPr>
          <w:spacing w:val="-10"/>
        </w:rPr>
        <w:t>a</w:t>
      </w:r>
      <w:r>
        <w:rPr>
          <w:spacing w:val="-23"/>
        </w:rPr>
        <w:t xml:space="preserve"> </w:t>
      </w:r>
      <w:r>
        <w:rPr>
          <w:spacing w:val="-10"/>
        </w:rPr>
        <w:t>single</w:t>
      </w:r>
      <w:r>
        <w:rPr>
          <w:spacing w:val="-18"/>
        </w:rPr>
        <w:t xml:space="preserve"> </w:t>
      </w:r>
      <w:r>
        <w:rPr>
          <w:spacing w:val="-10"/>
        </w:rPr>
        <w:t xml:space="preserve">vector </w:t>
      </w:r>
      <w:r>
        <w:rPr>
          <w:spacing w:val="-4"/>
        </w:rPr>
        <w:t>Dense</w:t>
      </w:r>
      <w:r>
        <w:rPr>
          <w:spacing w:val="-17"/>
        </w:rPr>
        <w:t xml:space="preserve"> </w:t>
      </w:r>
      <w:r>
        <w:rPr>
          <w:spacing w:val="-4"/>
        </w:rPr>
        <w:t>Layer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proofErr w:type="spellStart"/>
      <w:r>
        <w:rPr>
          <w:spacing w:val="-4"/>
        </w:rPr>
        <w:t>ReLU</w:t>
      </w:r>
      <w:proofErr w:type="spellEnd"/>
      <w:r>
        <w:rPr>
          <w:spacing w:val="-18"/>
        </w:rPr>
        <w:t xml:space="preserve"> </w:t>
      </w:r>
      <w:r>
        <w:rPr>
          <w:spacing w:val="-4"/>
        </w:rPr>
        <w:t>activation</w:t>
      </w:r>
    </w:p>
    <w:p w:rsidR="00E3665C" w:rsidRDefault="009F3DC8">
      <w:pPr>
        <w:pStyle w:val="BodyText"/>
        <w:spacing w:line="336" w:lineRule="exact"/>
      </w:pPr>
      <w:r>
        <w:rPr>
          <w:spacing w:val="-10"/>
        </w:rPr>
        <w:t>Dropout</w:t>
      </w:r>
      <w:r>
        <w:rPr>
          <w:spacing w:val="-16"/>
        </w:rPr>
        <w:t xml:space="preserve"> </w:t>
      </w:r>
      <w:r>
        <w:rPr>
          <w:spacing w:val="-10"/>
        </w:rPr>
        <w:t>Layer</w:t>
      </w:r>
      <w:r>
        <w:rPr>
          <w:spacing w:val="-18"/>
        </w:rPr>
        <w:t xml:space="preserve"> </w:t>
      </w:r>
      <w:r>
        <w:rPr>
          <w:spacing w:val="-10"/>
        </w:rPr>
        <w:t>(e.g.,</w:t>
      </w:r>
      <w:r>
        <w:rPr>
          <w:spacing w:val="-16"/>
        </w:rPr>
        <w:t xml:space="preserve"> </w:t>
      </w:r>
      <w:r>
        <w:rPr>
          <w:spacing w:val="-10"/>
        </w:rPr>
        <w:t>rate</w:t>
      </w:r>
      <w:r>
        <w:rPr>
          <w:spacing w:val="-16"/>
        </w:rPr>
        <w:t xml:space="preserve"> </w:t>
      </w:r>
      <w:r>
        <w:rPr>
          <w:spacing w:val="-10"/>
        </w:rPr>
        <w:t>=</w:t>
      </w:r>
      <w:r>
        <w:rPr>
          <w:spacing w:val="-15"/>
        </w:rPr>
        <w:t xml:space="preserve"> </w:t>
      </w:r>
      <w:r>
        <w:rPr>
          <w:spacing w:val="-10"/>
        </w:rPr>
        <w:t>0.5)</w:t>
      </w:r>
      <w:r>
        <w:rPr>
          <w:spacing w:val="-16"/>
        </w:rPr>
        <w:t xml:space="preserve"> </w:t>
      </w:r>
      <w:r>
        <w:rPr>
          <w:spacing w:val="-10"/>
        </w:rPr>
        <w:t>to</w:t>
      </w:r>
      <w:r>
        <w:rPr>
          <w:spacing w:val="-14"/>
        </w:rPr>
        <w:t xml:space="preserve"> </w:t>
      </w:r>
      <w:r>
        <w:rPr>
          <w:spacing w:val="-10"/>
        </w:rPr>
        <w:t>prevent</w:t>
      </w:r>
      <w:r>
        <w:rPr>
          <w:spacing w:val="-15"/>
        </w:rPr>
        <w:t xml:space="preserve"> </w:t>
      </w:r>
      <w:proofErr w:type="spellStart"/>
      <w:r>
        <w:rPr>
          <w:spacing w:val="-10"/>
        </w:rPr>
        <w:t>overfitting</w:t>
      </w:r>
      <w:proofErr w:type="spellEnd"/>
    </w:p>
    <w:p w:rsidR="00E3665C" w:rsidRDefault="009F3DC8">
      <w:pPr>
        <w:pStyle w:val="BodyText"/>
        <w:spacing w:before="210" w:line="388" w:lineRule="auto"/>
        <w:ind w:right="522"/>
      </w:pPr>
      <w:r>
        <w:rPr>
          <w:spacing w:val="-10"/>
        </w:rPr>
        <w:t>Output</w:t>
      </w:r>
      <w:r>
        <w:rPr>
          <w:spacing w:val="-15"/>
        </w:rPr>
        <w:t xml:space="preserve"> </w:t>
      </w:r>
      <w:r>
        <w:rPr>
          <w:spacing w:val="-10"/>
        </w:rPr>
        <w:t>Layer:</w:t>
      </w:r>
      <w:r>
        <w:rPr>
          <w:spacing w:val="-16"/>
        </w:rPr>
        <w:t xml:space="preserve"> </w:t>
      </w:r>
      <w:r>
        <w:rPr>
          <w:spacing w:val="-10"/>
        </w:rPr>
        <w:t>Dense</w:t>
      </w:r>
      <w:r>
        <w:rPr>
          <w:spacing w:val="-15"/>
        </w:rPr>
        <w:t xml:space="preserve"> </w:t>
      </w:r>
      <w:r>
        <w:rPr>
          <w:spacing w:val="-10"/>
        </w:rPr>
        <w:t>layer</w:t>
      </w:r>
      <w:r>
        <w:rPr>
          <w:spacing w:val="-14"/>
        </w:rPr>
        <w:t xml:space="preserve"> </w:t>
      </w:r>
      <w:r>
        <w:rPr>
          <w:spacing w:val="-10"/>
        </w:rPr>
        <w:t>with</w:t>
      </w:r>
      <w:r>
        <w:rPr>
          <w:spacing w:val="-19"/>
        </w:rPr>
        <w:t xml:space="preserve"> </w:t>
      </w:r>
      <w:proofErr w:type="spellStart"/>
      <w:r>
        <w:rPr>
          <w:spacing w:val="-10"/>
        </w:rPr>
        <w:t>softmax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activation</w:t>
      </w:r>
      <w:r>
        <w:rPr>
          <w:spacing w:val="-19"/>
        </w:rPr>
        <w:t xml:space="preserve"> </w:t>
      </w:r>
      <w:r>
        <w:rPr>
          <w:spacing w:val="-10"/>
        </w:rPr>
        <w:t>for</w:t>
      </w:r>
      <w:r>
        <w:rPr>
          <w:spacing w:val="-14"/>
        </w:rPr>
        <w:t xml:space="preserve"> </w:t>
      </w:r>
      <w:r>
        <w:rPr>
          <w:spacing w:val="-10"/>
        </w:rPr>
        <w:t>4-class</w:t>
      </w:r>
      <w:r>
        <w:rPr>
          <w:spacing w:val="-15"/>
        </w:rPr>
        <w:t xml:space="preserve"> </w:t>
      </w:r>
      <w:r>
        <w:rPr>
          <w:spacing w:val="-10"/>
        </w:rPr>
        <w:t xml:space="preserve">classification </w:t>
      </w:r>
      <w:r>
        <w:rPr>
          <w:spacing w:val="-2"/>
        </w:rPr>
        <w:t>Compilation</w:t>
      </w:r>
    </w:p>
    <w:p w:rsidR="00E3665C" w:rsidRDefault="009F3DC8">
      <w:pPr>
        <w:pStyle w:val="BodyText"/>
        <w:spacing w:before="3" w:line="391" w:lineRule="auto"/>
        <w:ind w:right="5210"/>
      </w:pPr>
      <w:r>
        <w:rPr>
          <w:spacing w:val="-10"/>
        </w:rPr>
        <w:t>Optimizer:</w:t>
      </w:r>
      <w:r>
        <w:rPr>
          <w:spacing w:val="-24"/>
        </w:rPr>
        <w:t xml:space="preserve"> </w:t>
      </w:r>
      <w:r>
        <w:rPr>
          <w:spacing w:val="-10"/>
        </w:rPr>
        <w:t>Adam</w:t>
      </w:r>
      <w:r>
        <w:rPr>
          <w:spacing w:val="-18"/>
        </w:rPr>
        <w:t xml:space="preserve"> </w:t>
      </w:r>
      <w:r>
        <w:rPr>
          <w:spacing w:val="-10"/>
        </w:rPr>
        <w:t>(adaptive</w:t>
      </w:r>
      <w:r>
        <w:rPr>
          <w:spacing w:val="-23"/>
        </w:rPr>
        <w:t xml:space="preserve"> </w:t>
      </w:r>
      <w:r>
        <w:rPr>
          <w:spacing w:val="-10"/>
        </w:rPr>
        <w:t>learning</w:t>
      </w:r>
      <w:r>
        <w:rPr>
          <w:spacing w:val="-21"/>
        </w:rPr>
        <w:t xml:space="preserve"> </w:t>
      </w:r>
      <w:r>
        <w:rPr>
          <w:spacing w:val="-10"/>
        </w:rPr>
        <w:t xml:space="preserve">rate) </w:t>
      </w:r>
      <w:r>
        <w:rPr>
          <w:spacing w:val="-6"/>
        </w:rPr>
        <w:t>Loss</w:t>
      </w:r>
      <w:r>
        <w:rPr>
          <w:spacing w:val="-25"/>
        </w:rPr>
        <w:t xml:space="preserve"> </w:t>
      </w:r>
      <w:r>
        <w:rPr>
          <w:spacing w:val="-6"/>
        </w:rPr>
        <w:t>Function:</w:t>
      </w:r>
      <w:r>
        <w:rPr>
          <w:spacing w:val="-19"/>
        </w:rPr>
        <w:t xml:space="preserve"> </w:t>
      </w:r>
      <w:r>
        <w:rPr>
          <w:spacing w:val="-6"/>
        </w:rPr>
        <w:t>Categorical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Crossentropy</w:t>
      </w:r>
      <w:proofErr w:type="spellEnd"/>
      <w:r>
        <w:rPr>
          <w:spacing w:val="-6"/>
        </w:rPr>
        <w:t xml:space="preserve"> </w:t>
      </w:r>
      <w:r>
        <w:t>Metrics:</w:t>
      </w:r>
      <w:r>
        <w:rPr>
          <w:spacing w:val="-15"/>
        </w:rPr>
        <w:t xml:space="preserve"> </w:t>
      </w:r>
      <w:r>
        <w:t>Accuracy</w:t>
      </w:r>
    </w:p>
    <w:p w:rsidR="00E3665C" w:rsidRDefault="00E3665C">
      <w:pPr>
        <w:pStyle w:val="BodyText"/>
        <w:spacing w:before="212"/>
        <w:ind w:left="0"/>
      </w:pPr>
    </w:p>
    <w:p w:rsidR="00E3665C" w:rsidRDefault="009F3DC8">
      <w:pPr>
        <w:pStyle w:val="BodyText"/>
        <w:rPr>
          <w:rFonts w:ascii="Arial Rounded MT Bold" w:hAnsi="Arial Rounded MT Bold"/>
        </w:rPr>
      </w:pPr>
      <w:r>
        <w:rPr>
          <w:rFonts w:ascii="Segoe UI Emoji" w:hAnsi="Segoe UI Emoji"/>
          <w:color w:val="F4F4F4"/>
          <w:spacing w:val="-385"/>
          <w:w w:val="160"/>
        </w:rPr>
        <w:t>●</w:t>
      </w:r>
      <w:r>
        <w:rPr>
          <w:rFonts w:ascii="Segoe UI Emoji" w:hAnsi="Segoe UI Emoji"/>
          <w:color w:val="F8302E"/>
          <w:spacing w:val="-77"/>
        </w:rPr>
        <w:t xml:space="preserve"> </w:t>
      </w:r>
      <w:r>
        <w:rPr>
          <w:rFonts w:ascii="Segoe UI Emoji" w:hAnsi="Segoe UI Emoji"/>
          <w:color w:val="9B9B9B"/>
          <w:spacing w:val="-385"/>
          <w:w w:val="160"/>
        </w:rPr>
        <w:t>’</w:t>
      </w:r>
      <w:r>
        <w:rPr>
          <w:rFonts w:ascii="Segoe UI Emoji" w:hAnsi="Segoe UI Emoji"/>
          <w:color w:val="46A3FA"/>
          <w:spacing w:val="-385"/>
          <w:w w:val="160"/>
        </w:rPr>
        <w:t>"</w:t>
      </w:r>
      <w:r>
        <w:rPr>
          <w:rFonts w:ascii="Segoe UI Emoji" w:hAnsi="Segoe UI Emoji"/>
          <w:color w:val="50E1FF"/>
          <w:spacing w:val="-123"/>
          <w:w w:val="160"/>
        </w:rPr>
        <w:t xml:space="preserve"> </w:t>
      </w:r>
      <w:r>
        <w:rPr>
          <w:rFonts w:ascii="Segoe UI Emoji" w:hAnsi="Segoe UI Emoji"/>
          <w:color w:val="46A3FA"/>
          <w:spacing w:val="40"/>
          <w:w w:val="468"/>
        </w:rPr>
        <w:t>´</w:t>
      </w:r>
      <w:r>
        <w:rPr>
          <w:rFonts w:ascii="Arial Rounded MT Bold" w:hAnsi="Arial Rounded MT Bold"/>
          <w:spacing w:val="-18"/>
          <w:w w:val="82"/>
        </w:rPr>
        <w:t>S</w:t>
      </w:r>
      <w:r>
        <w:rPr>
          <w:rFonts w:ascii="Arial Rounded MT Bold" w:hAnsi="Arial Rounded MT Bold"/>
          <w:spacing w:val="-16"/>
          <w:w w:val="82"/>
        </w:rPr>
        <w:t>t</w:t>
      </w:r>
      <w:r>
        <w:rPr>
          <w:rFonts w:ascii="Arial Rounded MT Bold" w:hAnsi="Arial Rounded MT Bold"/>
          <w:spacing w:val="-23"/>
          <w:w w:val="82"/>
        </w:rPr>
        <w:t>e</w:t>
      </w:r>
      <w:r>
        <w:rPr>
          <w:rFonts w:ascii="Arial Rounded MT Bold" w:hAnsi="Arial Rounded MT Bold"/>
          <w:spacing w:val="-6"/>
          <w:w w:val="82"/>
        </w:rPr>
        <w:t>p</w:t>
      </w:r>
      <w:r>
        <w:rPr>
          <w:rFonts w:ascii="Arial Rounded MT Bold" w:hAnsi="Arial Rounded MT Bold"/>
          <w:spacing w:val="-55"/>
          <w:w w:val="159"/>
        </w:rPr>
        <w:t xml:space="preserve"> </w:t>
      </w:r>
      <w:r>
        <w:rPr>
          <w:rFonts w:ascii="Arial Rounded MT Bold" w:hAnsi="Arial Rounded MT Bold"/>
          <w:spacing w:val="-4"/>
          <w:w w:val="110"/>
        </w:rPr>
        <w:t>3:</w:t>
      </w:r>
      <w:r>
        <w:rPr>
          <w:rFonts w:ascii="Arial Rounded MT Bold" w:hAnsi="Arial Rounded MT Bold"/>
          <w:spacing w:val="-17"/>
          <w:w w:val="110"/>
        </w:rPr>
        <w:t xml:space="preserve"> </w:t>
      </w:r>
      <w:r>
        <w:rPr>
          <w:rFonts w:ascii="Arial Rounded MT Bold" w:hAnsi="Arial Rounded MT Bold"/>
          <w:spacing w:val="-4"/>
          <w:w w:val="110"/>
        </w:rPr>
        <w:t>Model</w:t>
      </w:r>
      <w:r>
        <w:rPr>
          <w:rFonts w:ascii="Arial Rounded MT Bold" w:hAnsi="Arial Rounded MT Bold"/>
          <w:spacing w:val="-21"/>
          <w:w w:val="110"/>
        </w:rPr>
        <w:t xml:space="preserve"> </w:t>
      </w:r>
      <w:r>
        <w:rPr>
          <w:rFonts w:ascii="Arial Rounded MT Bold" w:hAnsi="Arial Rounded MT Bold"/>
          <w:spacing w:val="-4"/>
          <w:w w:val="105"/>
        </w:rPr>
        <w:t>Training</w:t>
      </w:r>
    </w:p>
    <w:p w:rsidR="00E3665C" w:rsidRDefault="009F3DC8">
      <w:pPr>
        <w:pStyle w:val="BodyText"/>
        <w:spacing w:before="218" w:line="278" w:lineRule="auto"/>
        <w:ind w:right="522"/>
      </w:pPr>
      <w:r>
        <w:rPr>
          <w:spacing w:val="-10"/>
        </w:rPr>
        <w:t>The</w:t>
      </w:r>
      <w:r>
        <w:rPr>
          <w:spacing w:val="-15"/>
        </w:rPr>
        <w:t xml:space="preserve"> </w:t>
      </w:r>
      <w:r>
        <w:rPr>
          <w:spacing w:val="-10"/>
        </w:rPr>
        <w:t>model</w:t>
      </w:r>
      <w:r>
        <w:rPr>
          <w:spacing w:val="-15"/>
        </w:rPr>
        <w:t xml:space="preserve"> </w:t>
      </w:r>
      <w:r>
        <w:rPr>
          <w:spacing w:val="-10"/>
        </w:rPr>
        <w:t>was</w:t>
      </w:r>
      <w:r>
        <w:rPr>
          <w:spacing w:val="-15"/>
        </w:rPr>
        <w:t xml:space="preserve"> </w:t>
      </w:r>
      <w:r>
        <w:rPr>
          <w:spacing w:val="-10"/>
        </w:rPr>
        <w:t>trained</w:t>
      </w:r>
      <w:r>
        <w:rPr>
          <w:spacing w:val="-19"/>
        </w:rPr>
        <w:t xml:space="preserve"> </w:t>
      </w:r>
      <w:r>
        <w:rPr>
          <w:spacing w:val="-10"/>
        </w:rPr>
        <w:t>over</w:t>
      </w:r>
      <w:r>
        <w:rPr>
          <w:spacing w:val="-19"/>
        </w:rPr>
        <w:t xml:space="preserve"> </w:t>
      </w:r>
      <w:r>
        <w:rPr>
          <w:spacing w:val="-10"/>
        </w:rPr>
        <w:t>multiple</w:t>
      </w:r>
      <w:r>
        <w:rPr>
          <w:spacing w:val="-15"/>
        </w:rPr>
        <w:t xml:space="preserve"> </w:t>
      </w:r>
      <w:r>
        <w:rPr>
          <w:spacing w:val="-10"/>
        </w:rPr>
        <w:t>epochs</w:t>
      </w:r>
      <w:r>
        <w:rPr>
          <w:spacing w:val="-15"/>
        </w:rPr>
        <w:t xml:space="preserve"> </w:t>
      </w:r>
      <w:r>
        <w:rPr>
          <w:spacing w:val="-10"/>
        </w:rPr>
        <w:t>using</w:t>
      </w:r>
      <w:r>
        <w:rPr>
          <w:spacing w:val="-19"/>
        </w:rPr>
        <w:t xml:space="preserve"> </w:t>
      </w:r>
      <w:r>
        <w:rPr>
          <w:spacing w:val="-10"/>
        </w:rPr>
        <w:t>the</w:t>
      </w:r>
      <w:r>
        <w:rPr>
          <w:spacing w:val="-15"/>
        </w:rPr>
        <w:t xml:space="preserve"> </w:t>
      </w:r>
      <w:r>
        <w:rPr>
          <w:spacing w:val="-10"/>
        </w:rPr>
        <w:t>training</w:t>
      </w:r>
      <w:r>
        <w:rPr>
          <w:spacing w:val="-19"/>
        </w:rPr>
        <w:t xml:space="preserve"> </w:t>
      </w:r>
      <w:r>
        <w:rPr>
          <w:spacing w:val="-10"/>
        </w:rPr>
        <w:t>data.</w:t>
      </w:r>
      <w:r>
        <w:rPr>
          <w:spacing w:val="-18"/>
        </w:rPr>
        <w:t xml:space="preserve"> </w:t>
      </w:r>
      <w:r>
        <w:rPr>
          <w:spacing w:val="-10"/>
        </w:rPr>
        <w:t>To</w:t>
      </w:r>
      <w:r>
        <w:rPr>
          <w:spacing w:val="-14"/>
        </w:rPr>
        <w:t xml:space="preserve"> </w:t>
      </w:r>
      <w:r>
        <w:rPr>
          <w:spacing w:val="-10"/>
        </w:rPr>
        <w:t xml:space="preserve">monitor </w:t>
      </w:r>
      <w:r>
        <w:rPr>
          <w:spacing w:val="-6"/>
        </w:rPr>
        <w:t>training,</w:t>
      </w:r>
      <w:r>
        <w:rPr>
          <w:spacing w:val="-13"/>
        </w:rPr>
        <w:t xml:space="preserve"> </w:t>
      </w:r>
      <w:r>
        <w:rPr>
          <w:spacing w:val="-6"/>
        </w:rPr>
        <w:t>callbacks</w:t>
      </w:r>
      <w:r>
        <w:rPr>
          <w:spacing w:val="-12"/>
        </w:rPr>
        <w:t xml:space="preserve"> </w:t>
      </w:r>
      <w:r>
        <w:rPr>
          <w:spacing w:val="-6"/>
        </w:rPr>
        <w:t>were</w:t>
      </w:r>
      <w:r>
        <w:rPr>
          <w:spacing w:val="-12"/>
        </w:rPr>
        <w:t xml:space="preserve"> </w:t>
      </w:r>
      <w:r>
        <w:rPr>
          <w:spacing w:val="-6"/>
        </w:rPr>
        <w:t>implemented: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162"/>
        <w:ind w:left="799" w:hanging="359"/>
        <w:rPr>
          <w:sz w:val="28"/>
        </w:rPr>
      </w:pPr>
      <w:proofErr w:type="spellStart"/>
      <w:r>
        <w:rPr>
          <w:spacing w:val="-12"/>
          <w:sz w:val="28"/>
        </w:rPr>
        <w:t>EarlyStopping</w:t>
      </w:r>
      <w:proofErr w:type="spellEnd"/>
      <w:r>
        <w:rPr>
          <w:spacing w:val="-12"/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pacing w:val="-12"/>
          <w:sz w:val="28"/>
        </w:rPr>
        <w:t>Halted</w:t>
      </w:r>
      <w:r>
        <w:rPr>
          <w:spacing w:val="-5"/>
          <w:sz w:val="28"/>
        </w:rPr>
        <w:t xml:space="preserve"> </w:t>
      </w:r>
      <w:r>
        <w:rPr>
          <w:spacing w:val="-12"/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pacing w:val="-12"/>
          <w:sz w:val="28"/>
        </w:rPr>
        <w:t>when</w:t>
      </w:r>
      <w:r>
        <w:rPr>
          <w:spacing w:val="2"/>
          <w:sz w:val="28"/>
        </w:rPr>
        <w:t xml:space="preserve"> </w:t>
      </w:r>
      <w:r>
        <w:rPr>
          <w:spacing w:val="-12"/>
          <w:sz w:val="28"/>
        </w:rPr>
        <w:t>validation</w:t>
      </w:r>
      <w:r>
        <w:rPr>
          <w:spacing w:val="-6"/>
          <w:sz w:val="28"/>
        </w:rPr>
        <w:t xml:space="preserve"> </w:t>
      </w:r>
      <w:r>
        <w:rPr>
          <w:spacing w:val="-12"/>
          <w:sz w:val="28"/>
        </w:rPr>
        <w:t>accuracy</w:t>
      </w:r>
      <w:r>
        <w:rPr>
          <w:spacing w:val="-5"/>
          <w:sz w:val="28"/>
        </w:rPr>
        <w:t xml:space="preserve"> </w:t>
      </w:r>
      <w:r>
        <w:rPr>
          <w:spacing w:val="-12"/>
          <w:sz w:val="28"/>
        </w:rPr>
        <w:t>stopped</w:t>
      </w:r>
      <w:r>
        <w:rPr>
          <w:spacing w:val="-5"/>
          <w:sz w:val="28"/>
        </w:rPr>
        <w:t xml:space="preserve"> </w:t>
      </w:r>
      <w:r>
        <w:rPr>
          <w:spacing w:val="-12"/>
          <w:sz w:val="28"/>
        </w:rPr>
        <w:t>improving.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54"/>
        <w:ind w:left="799" w:hanging="359"/>
        <w:rPr>
          <w:sz w:val="28"/>
        </w:rPr>
      </w:pPr>
      <w:proofErr w:type="spellStart"/>
      <w:r>
        <w:rPr>
          <w:spacing w:val="-10"/>
          <w:sz w:val="28"/>
        </w:rPr>
        <w:t>ModelCheckpoint</w:t>
      </w:r>
      <w:proofErr w:type="spellEnd"/>
      <w:r>
        <w:rPr>
          <w:spacing w:val="-10"/>
          <w:sz w:val="28"/>
        </w:rPr>
        <w:t>: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Saved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best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model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automatically.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ind w:left="799" w:hanging="359"/>
        <w:rPr>
          <w:sz w:val="28"/>
        </w:rPr>
      </w:pPr>
      <w:proofErr w:type="spellStart"/>
      <w:r>
        <w:rPr>
          <w:spacing w:val="-10"/>
          <w:sz w:val="28"/>
        </w:rPr>
        <w:t>ReduceLROnPlateau</w:t>
      </w:r>
      <w:proofErr w:type="spellEnd"/>
      <w:r>
        <w:rPr>
          <w:spacing w:val="-10"/>
          <w:sz w:val="28"/>
        </w:rPr>
        <w:t>: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Reduced</w:t>
      </w:r>
      <w:r>
        <w:rPr>
          <w:spacing w:val="-21"/>
          <w:sz w:val="28"/>
        </w:rPr>
        <w:t xml:space="preserve"> </w:t>
      </w:r>
      <w:r>
        <w:rPr>
          <w:spacing w:val="-10"/>
          <w:sz w:val="28"/>
        </w:rPr>
        <w:t>learning</w:t>
      </w:r>
      <w:r>
        <w:rPr>
          <w:spacing w:val="-21"/>
          <w:sz w:val="28"/>
        </w:rPr>
        <w:t xml:space="preserve"> </w:t>
      </w:r>
      <w:r>
        <w:rPr>
          <w:spacing w:val="-10"/>
          <w:sz w:val="28"/>
        </w:rPr>
        <w:t>rate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if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loss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plateaued.</w:t>
      </w:r>
    </w:p>
    <w:p w:rsidR="00E3665C" w:rsidRDefault="009F3DC8">
      <w:pPr>
        <w:pStyle w:val="BodyText"/>
        <w:spacing w:before="214" w:line="278" w:lineRule="auto"/>
        <w:ind w:right="442"/>
      </w:pPr>
      <w:r>
        <w:rPr>
          <w:spacing w:val="-10"/>
        </w:rPr>
        <w:t>The</w:t>
      </w:r>
      <w:r>
        <w:rPr>
          <w:spacing w:val="-14"/>
        </w:rPr>
        <w:t xml:space="preserve"> </w:t>
      </w:r>
      <w:r>
        <w:rPr>
          <w:spacing w:val="-10"/>
        </w:rPr>
        <w:t>training</w:t>
      </w:r>
      <w:r>
        <w:rPr>
          <w:spacing w:val="-17"/>
        </w:rPr>
        <w:t xml:space="preserve"> </w:t>
      </w:r>
      <w:r>
        <w:rPr>
          <w:spacing w:val="-10"/>
        </w:rPr>
        <w:t>and</w:t>
      </w:r>
      <w:r>
        <w:rPr>
          <w:spacing w:val="-12"/>
        </w:rPr>
        <w:t xml:space="preserve"> </w:t>
      </w:r>
      <w:r>
        <w:rPr>
          <w:spacing w:val="-10"/>
        </w:rPr>
        <w:t>validation</w:t>
      </w:r>
      <w:r>
        <w:rPr>
          <w:spacing w:val="-17"/>
        </w:rPr>
        <w:t xml:space="preserve"> </w:t>
      </w:r>
      <w:r>
        <w:rPr>
          <w:spacing w:val="-10"/>
        </w:rPr>
        <w:t>accuracy</w:t>
      </w:r>
      <w:r>
        <w:rPr>
          <w:spacing w:val="-17"/>
        </w:rPr>
        <w:t xml:space="preserve"> </w:t>
      </w:r>
      <w:r>
        <w:rPr>
          <w:spacing w:val="-10"/>
        </w:rPr>
        <w:t>were</w:t>
      </w:r>
      <w:r>
        <w:rPr>
          <w:spacing w:val="-20"/>
        </w:rPr>
        <w:t xml:space="preserve"> </w:t>
      </w:r>
      <w:r>
        <w:rPr>
          <w:spacing w:val="-10"/>
        </w:rPr>
        <w:t>plotted</w:t>
      </w:r>
      <w:r>
        <w:rPr>
          <w:spacing w:val="-23"/>
        </w:rPr>
        <w:t xml:space="preserve"> </w:t>
      </w:r>
      <w:r>
        <w:rPr>
          <w:spacing w:val="-10"/>
        </w:rPr>
        <w:t>across</w:t>
      </w:r>
      <w:r>
        <w:rPr>
          <w:spacing w:val="-14"/>
        </w:rPr>
        <w:t xml:space="preserve"> </w:t>
      </w:r>
      <w:r>
        <w:rPr>
          <w:spacing w:val="-10"/>
        </w:rPr>
        <w:t>epochs</w:t>
      </w:r>
      <w:r>
        <w:rPr>
          <w:spacing w:val="-14"/>
        </w:rPr>
        <w:t xml:space="preserve"> </w:t>
      </w:r>
      <w:r>
        <w:rPr>
          <w:spacing w:val="-10"/>
        </w:rPr>
        <w:t>to</w:t>
      </w:r>
      <w:r>
        <w:rPr>
          <w:spacing w:val="-13"/>
        </w:rPr>
        <w:t xml:space="preserve"> </w:t>
      </w:r>
      <w:r>
        <w:rPr>
          <w:spacing w:val="-10"/>
        </w:rPr>
        <w:t>visually</w:t>
      </w:r>
      <w:r>
        <w:rPr>
          <w:spacing w:val="-17"/>
        </w:rPr>
        <w:t xml:space="preserve"> </w:t>
      </w:r>
      <w:r>
        <w:rPr>
          <w:spacing w:val="-10"/>
        </w:rPr>
        <w:t>ensure</w:t>
      </w:r>
      <w:r>
        <w:rPr>
          <w:spacing w:val="-20"/>
        </w:rPr>
        <w:t xml:space="preserve"> </w:t>
      </w:r>
      <w:r>
        <w:rPr>
          <w:spacing w:val="-10"/>
        </w:rPr>
        <w:t xml:space="preserve">that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model</w:t>
      </w:r>
      <w:r>
        <w:rPr>
          <w:spacing w:val="-15"/>
        </w:rPr>
        <w:t xml:space="preserve"> </w:t>
      </w:r>
      <w:r>
        <w:rPr>
          <w:spacing w:val="-6"/>
        </w:rPr>
        <w:t>was</w:t>
      </w:r>
      <w:r>
        <w:rPr>
          <w:spacing w:val="-21"/>
        </w:rPr>
        <w:t xml:space="preserve"> </w:t>
      </w:r>
      <w:r>
        <w:rPr>
          <w:spacing w:val="-6"/>
        </w:rPr>
        <w:t>learning</w:t>
      </w:r>
      <w:r>
        <w:rPr>
          <w:spacing w:val="-19"/>
        </w:rPr>
        <w:t xml:space="preserve"> </w:t>
      </w:r>
      <w:r>
        <w:rPr>
          <w:spacing w:val="-6"/>
        </w:rPr>
        <w:t>well</w:t>
      </w:r>
      <w:r>
        <w:rPr>
          <w:spacing w:val="-15"/>
        </w:rPr>
        <w:t xml:space="preserve"> </w:t>
      </w:r>
      <w:r>
        <w:rPr>
          <w:spacing w:val="-6"/>
        </w:rPr>
        <w:t>without</w:t>
      </w:r>
      <w:r>
        <w:rPr>
          <w:spacing w:val="-15"/>
        </w:rPr>
        <w:t xml:space="preserve"> </w:t>
      </w:r>
      <w:proofErr w:type="spellStart"/>
      <w:r>
        <w:rPr>
          <w:spacing w:val="-6"/>
        </w:rPr>
        <w:t>overfitting</w:t>
      </w:r>
      <w:proofErr w:type="spellEnd"/>
      <w:r>
        <w:rPr>
          <w:spacing w:val="-6"/>
        </w:rPr>
        <w:t>.</w:t>
      </w:r>
    </w:p>
    <w:p w:rsidR="00E3665C" w:rsidRDefault="009F3DC8">
      <w:pPr>
        <w:pStyle w:val="BodyText"/>
        <w:spacing w:before="161"/>
        <w:rPr>
          <w:rFonts w:ascii="Arial Rounded MT Bold" w:hAnsi="Arial Rounded MT Bold"/>
        </w:rPr>
      </w:pPr>
      <w:proofErr w:type="gramStart"/>
      <w:r>
        <w:rPr>
          <w:rFonts w:ascii="Segoe UI Emoji" w:hAnsi="Segoe UI Emoji"/>
          <w:color w:val="E0D7EB"/>
          <w:spacing w:val="-385"/>
          <w:w w:val="139"/>
        </w:rPr>
        <w:t>ç</w:t>
      </w:r>
      <w:proofErr w:type="gramEnd"/>
      <w:r>
        <w:rPr>
          <w:rFonts w:ascii="Segoe UI Emoji" w:hAnsi="Segoe UI Emoji"/>
          <w:color w:val="B4ACBB"/>
          <w:spacing w:val="-385"/>
          <w:w w:val="74"/>
        </w:rPr>
        <w:t>#</w:t>
      </w:r>
      <w:r>
        <w:rPr>
          <w:rFonts w:ascii="Segoe UI Emoji" w:hAnsi="Segoe UI Emoji"/>
          <w:color w:val="00D26A"/>
          <w:spacing w:val="-385"/>
          <w:w w:val="141"/>
        </w:rPr>
        <w:t>¶</w:t>
      </w:r>
      <w:r>
        <w:rPr>
          <w:rFonts w:ascii="Segoe UI Emoji" w:hAnsi="Segoe UI Emoji"/>
          <w:color w:val="F7098D"/>
          <w:spacing w:val="-385"/>
          <w:w w:val="325"/>
        </w:rPr>
        <w:t>¡</w:t>
      </w:r>
      <w:r>
        <w:rPr>
          <w:rFonts w:ascii="Segoe UI Emoji" w:hAnsi="Segoe UI Emoji"/>
          <w:color w:val="00A6EC"/>
          <w:w w:val="194"/>
        </w:rPr>
        <w:t>/</w:t>
      </w:r>
      <w:r>
        <w:rPr>
          <w:rFonts w:ascii="Segoe UI Emoji" w:hAnsi="Segoe UI Emoji"/>
          <w:color w:val="00A6EC"/>
          <w:spacing w:val="-84"/>
          <w:w w:val="174"/>
        </w:rPr>
        <w:t xml:space="preserve"> </w:t>
      </w:r>
      <w:r>
        <w:rPr>
          <w:rFonts w:ascii="Arial Rounded MT Bold" w:hAnsi="Arial Rounded MT Bold"/>
          <w:spacing w:val="-10"/>
          <w:w w:val="110"/>
        </w:rPr>
        <w:t>Step</w:t>
      </w:r>
      <w:r>
        <w:rPr>
          <w:rFonts w:ascii="Arial Rounded MT Bold" w:hAnsi="Arial Rounded MT Bold"/>
          <w:spacing w:val="-23"/>
          <w:w w:val="110"/>
        </w:rPr>
        <w:t xml:space="preserve"> </w:t>
      </w:r>
      <w:r>
        <w:rPr>
          <w:rFonts w:ascii="Arial Rounded MT Bold" w:hAnsi="Arial Rounded MT Bold"/>
          <w:spacing w:val="-10"/>
          <w:w w:val="110"/>
        </w:rPr>
        <w:t>4:</w:t>
      </w:r>
      <w:r>
        <w:rPr>
          <w:rFonts w:ascii="Arial Rounded MT Bold" w:hAnsi="Arial Rounded MT Bold"/>
          <w:spacing w:val="-20"/>
          <w:w w:val="110"/>
        </w:rPr>
        <w:t xml:space="preserve"> </w:t>
      </w:r>
      <w:r>
        <w:rPr>
          <w:rFonts w:ascii="Arial Rounded MT Bold" w:hAnsi="Arial Rounded MT Bold"/>
          <w:spacing w:val="-10"/>
          <w:w w:val="110"/>
        </w:rPr>
        <w:t>Model</w:t>
      </w:r>
      <w:r>
        <w:rPr>
          <w:rFonts w:ascii="Arial Rounded MT Bold" w:hAnsi="Arial Rounded MT Bold"/>
          <w:spacing w:val="-23"/>
          <w:w w:val="110"/>
        </w:rPr>
        <w:t xml:space="preserve"> </w:t>
      </w:r>
      <w:r>
        <w:rPr>
          <w:rFonts w:ascii="Arial Rounded MT Bold" w:hAnsi="Arial Rounded MT Bold"/>
          <w:spacing w:val="-10"/>
          <w:w w:val="105"/>
        </w:rPr>
        <w:t>Evaluation</w:t>
      </w:r>
    </w:p>
    <w:p w:rsidR="00E3665C" w:rsidRDefault="009F3DC8">
      <w:pPr>
        <w:pStyle w:val="BodyText"/>
        <w:spacing w:before="219"/>
      </w:pPr>
      <w:r>
        <w:rPr>
          <w:spacing w:val="-10"/>
        </w:rPr>
        <w:t>After</w:t>
      </w:r>
      <w:r>
        <w:rPr>
          <w:spacing w:val="-16"/>
        </w:rPr>
        <w:t xml:space="preserve"> </w:t>
      </w:r>
      <w:r>
        <w:rPr>
          <w:spacing w:val="-10"/>
        </w:rPr>
        <w:t>training,</w:t>
      </w:r>
      <w:r>
        <w:rPr>
          <w:spacing w:val="-15"/>
        </w:rPr>
        <w:t xml:space="preserve"> </w:t>
      </w:r>
      <w:r>
        <w:rPr>
          <w:spacing w:val="-10"/>
        </w:rPr>
        <w:t>the</w:t>
      </w:r>
      <w:r>
        <w:rPr>
          <w:spacing w:val="-14"/>
        </w:rPr>
        <w:t xml:space="preserve"> </w:t>
      </w:r>
      <w:r>
        <w:rPr>
          <w:spacing w:val="-10"/>
        </w:rPr>
        <w:t>model</w:t>
      </w:r>
      <w:r>
        <w:rPr>
          <w:spacing w:val="-14"/>
        </w:rPr>
        <w:t xml:space="preserve"> </w:t>
      </w:r>
      <w:r>
        <w:rPr>
          <w:spacing w:val="-10"/>
        </w:rPr>
        <w:t>was</w:t>
      </w:r>
      <w:r>
        <w:rPr>
          <w:spacing w:val="-21"/>
        </w:rPr>
        <w:t xml:space="preserve"> </w:t>
      </w:r>
      <w:r>
        <w:rPr>
          <w:spacing w:val="-10"/>
        </w:rPr>
        <w:t>evaluated</w:t>
      </w:r>
      <w:r>
        <w:rPr>
          <w:spacing w:val="-18"/>
        </w:rPr>
        <w:t xml:space="preserve"> </w:t>
      </w:r>
      <w:r>
        <w:rPr>
          <w:spacing w:val="-10"/>
        </w:rPr>
        <w:t>on</w:t>
      </w:r>
      <w:r>
        <w:rPr>
          <w:spacing w:val="-17"/>
        </w:rPr>
        <w:t xml:space="preserve"> </w:t>
      </w:r>
      <w:r>
        <w:rPr>
          <w:spacing w:val="-10"/>
        </w:rPr>
        <w:t>the</w:t>
      </w:r>
      <w:r>
        <w:rPr>
          <w:spacing w:val="-14"/>
        </w:rPr>
        <w:t xml:space="preserve"> </w:t>
      </w:r>
      <w:r>
        <w:rPr>
          <w:spacing w:val="-10"/>
        </w:rPr>
        <w:t>test</w:t>
      </w:r>
      <w:r>
        <w:rPr>
          <w:spacing w:val="-14"/>
        </w:rPr>
        <w:t xml:space="preserve"> </w:t>
      </w:r>
      <w:r>
        <w:rPr>
          <w:spacing w:val="-10"/>
        </w:rPr>
        <w:t>dataset.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213"/>
        <w:ind w:left="799" w:hanging="359"/>
        <w:rPr>
          <w:sz w:val="28"/>
        </w:rPr>
      </w:pPr>
      <w:r>
        <w:rPr>
          <w:spacing w:val="-12"/>
          <w:sz w:val="28"/>
        </w:rPr>
        <w:t>Performance</w:t>
      </w:r>
      <w:r>
        <w:rPr>
          <w:spacing w:val="-2"/>
          <w:sz w:val="28"/>
        </w:rPr>
        <w:t xml:space="preserve"> Metrics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79"/>
        <w:ind w:left="799" w:hanging="359"/>
        <w:rPr>
          <w:sz w:val="28"/>
        </w:rPr>
      </w:pPr>
      <w:r>
        <w:rPr>
          <w:spacing w:val="-10"/>
          <w:sz w:val="28"/>
        </w:rPr>
        <w:t>Accuracy: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Model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achieved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over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95%+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accuracy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test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set.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ind w:left="799" w:hanging="359"/>
        <w:rPr>
          <w:sz w:val="28"/>
        </w:rPr>
      </w:pPr>
      <w:r>
        <w:rPr>
          <w:spacing w:val="-10"/>
          <w:sz w:val="28"/>
        </w:rPr>
        <w:t>Confusion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Matrix: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Clearly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indicated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class-wise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performance.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ind w:left="799" w:hanging="359"/>
        <w:rPr>
          <w:sz w:val="28"/>
        </w:rPr>
      </w:pPr>
      <w:r>
        <w:rPr>
          <w:spacing w:val="-10"/>
          <w:sz w:val="28"/>
        </w:rPr>
        <w:t>Precision,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Recall,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F1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Score: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Calculated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using</w:t>
      </w:r>
      <w:r>
        <w:rPr>
          <w:spacing w:val="-18"/>
          <w:sz w:val="28"/>
        </w:rPr>
        <w:t xml:space="preserve"> </w:t>
      </w:r>
      <w:proofErr w:type="spellStart"/>
      <w:r>
        <w:rPr>
          <w:spacing w:val="-10"/>
          <w:sz w:val="28"/>
        </w:rPr>
        <w:t>scikit</w:t>
      </w:r>
      <w:proofErr w:type="spellEnd"/>
      <w:r>
        <w:rPr>
          <w:spacing w:val="-10"/>
          <w:sz w:val="28"/>
        </w:rPr>
        <w:t>-learn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metrics.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4"/>
        </w:tabs>
        <w:spacing w:before="59" w:line="278" w:lineRule="auto"/>
        <w:ind w:right="894"/>
        <w:rPr>
          <w:sz w:val="28"/>
        </w:rPr>
      </w:pPr>
      <w:r>
        <w:rPr>
          <w:spacing w:val="-10"/>
          <w:sz w:val="28"/>
        </w:rPr>
        <w:t>Visualizations: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Plots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showing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accuracy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loss</w:t>
      </w:r>
      <w:r>
        <w:rPr>
          <w:spacing w:val="-21"/>
          <w:sz w:val="28"/>
        </w:rPr>
        <w:t xml:space="preserve"> </w:t>
      </w:r>
      <w:r>
        <w:rPr>
          <w:spacing w:val="-10"/>
          <w:sz w:val="28"/>
        </w:rPr>
        <w:t>over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time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were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generated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 xml:space="preserve">to </w:t>
      </w:r>
      <w:r>
        <w:rPr>
          <w:spacing w:val="-4"/>
          <w:sz w:val="28"/>
        </w:rPr>
        <w:t>reflect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learning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dynamics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of</w:t>
      </w:r>
      <w:r>
        <w:rPr>
          <w:spacing w:val="-24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model.</w:t>
      </w:r>
    </w:p>
    <w:p w:rsidR="00E3665C" w:rsidRDefault="00E3665C">
      <w:pPr>
        <w:pStyle w:val="ListParagraph"/>
        <w:rPr>
          <w:sz w:val="28"/>
        </w:rPr>
      </w:pPr>
    </w:p>
    <w:p w:rsidR="00E3665C" w:rsidRDefault="00E3665C">
      <w:pPr>
        <w:pStyle w:val="ListParagraph"/>
        <w:rPr>
          <w:sz w:val="28"/>
        </w:rPr>
        <w:sectPr w:rsidR="00E3665C">
          <w:pgSz w:w="11910" w:h="16840"/>
          <w:pgMar w:top="1360" w:right="992" w:bottom="280" w:left="1417" w:header="720" w:footer="720" w:gutter="0"/>
          <w:cols w:space="720"/>
        </w:sectPr>
      </w:pPr>
    </w:p>
    <w:p w:rsidR="00E3665C" w:rsidRDefault="009F3DC8">
      <w:pPr>
        <w:pStyle w:val="BodyText"/>
        <w:spacing w:before="157" w:line="278" w:lineRule="auto"/>
        <w:ind w:right="522"/>
      </w:pPr>
      <w:r>
        <w:rPr>
          <w:spacing w:val="-10"/>
        </w:rPr>
        <w:lastRenderedPageBreak/>
        <w:t>The</w:t>
      </w:r>
      <w:r>
        <w:rPr>
          <w:spacing w:val="-13"/>
        </w:rPr>
        <w:t xml:space="preserve"> </w:t>
      </w:r>
      <w:r>
        <w:rPr>
          <w:spacing w:val="-10"/>
        </w:rPr>
        <w:t>confusion</w:t>
      </w:r>
      <w:r>
        <w:rPr>
          <w:spacing w:val="-17"/>
        </w:rPr>
        <w:t xml:space="preserve"> </w:t>
      </w:r>
      <w:r>
        <w:rPr>
          <w:spacing w:val="-10"/>
        </w:rPr>
        <w:t>matrix</w:t>
      </w:r>
      <w:r>
        <w:rPr>
          <w:spacing w:val="-16"/>
        </w:rPr>
        <w:t xml:space="preserve"> </w:t>
      </w:r>
      <w:r>
        <w:rPr>
          <w:spacing w:val="-10"/>
        </w:rPr>
        <w:t>confirmed</w:t>
      </w:r>
      <w:r>
        <w:rPr>
          <w:spacing w:val="-17"/>
        </w:rPr>
        <w:t xml:space="preserve"> </w:t>
      </w:r>
      <w:r>
        <w:rPr>
          <w:spacing w:val="-10"/>
        </w:rPr>
        <w:t>that</w:t>
      </w:r>
      <w:r>
        <w:rPr>
          <w:spacing w:val="-13"/>
        </w:rPr>
        <w:t xml:space="preserve"> </w:t>
      </w:r>
      <w:r>
        <w:rPr>
          <w:spacing w:val="-10"/>
        </w:rPr>
        <w:t>all</w:t>
      </w:r>
      <w:r>
        <w:rPr>
          <w:spacing w:val="-13"/>
        </w:rPr>
        <w:t xml:space="preserve"> </w:t>
      </w:r>
      <w:r>
        <w:rPr>
          <w:spacing w:val="-10"/>
        </w:rPr>
        <w:t>four</w:t>
      </w:r>
      <w:r>
        <w:rPr>
          <w:spacing w:val="-17"/>
        </w:rPr>
        <w:t xml:space="preserve"> </w:t>
      </w:r>
      <w:r>
        <w:rPr>
          <w:spacing w:val="-10"/>
        </w:rPr>
        <w:t>WBC classes</w:t>
      </w:r>
      <w:r>
        <w:rPr>
          <w:spacing w:val="-13"/>
        </w:rPr>
        <w:t xml:space="preserve"> </w:t>
      </w:r>
      <w:r>
        <w:rPr>
          <w:spacing w:val="-10"/>
        </w:rPr>
        <w:t>were</w:t>
      </w:r>
      <w:r>
        <w:rPr>
          <w:spacing w:val="-13"/>
        </w:rPr>
        <w:t xml:space="preserve"> </w:t>
      </w:r>
      <w:r>
        <w:rPr>
          <w:spacing w:val="-10"/>
        </w:rPr>
        <w:t>being</w:t>
      </w:r>
      <w:r>
        <w:rPr>
          <w:spacing w:val="-17"/>
        </w:rPr>
        <w:t xml:space="preserve"> </w:t>
      </w:r>
      <w:r>
        <w:rPr>
          <w:spacing w:val="-10"/>
        </w:rPr>
        <w:t>predicted</w:t>
      </w:r>
      <w:r>
        <w:rPr>
          <w:spacing w:val="-17"/>
        </w:rPr>
        <w:t xml:space="preserve"> </w:t>
      </w:r>
      <w:r>
        <w:rPr>
          <w:spacing w:val="-10"/>
        </w:rPr>
        <w:t xml:space="preserve">with </w:t>
      </w:r>
      <w:r>
        <w:rPr>
          <w:spacing w:val="-8"/>
        </w:rPr>
        <w:t>high</w:t>
      </w:r>
      <w:r>
        <w:rPr>
          <w:spacing w:val="-16"/>
        </w:rPr>
        <w:t xml:space="preserve"> </w:t>
      </w:r>
      <w:r>
        <w:rPr>
          <w:spacing w:val="-8"/>
        </w:rPr>
        <w:t>confidence,</w:t>
      </w:r>
      <w:r>
        <w:rPr>
          <w:spacing w:val="-13"/>
        </w:rPr>
        <w:t xml:space="preserve"> </w:t>
      </w:r>
      <w:r>
        <w:rPr>
          <w:spacing w:val="-8"/>
        </w:rPr>
        <w:t>showing</w:t>
      </w:r>
      <w:r>
        <w:rPr>
          <w:spacing w:val="-16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strength</w:t>
      </w:r>
      <w:r>
        <w:rPr>
          <w:spacing w:val="-16"/>
        </w:rPr>
        <w:t xml:space="preserve"> </w:t>
      </w:r>
      <w:r>
        <w:rPr>
          <w:spacing w:val="-8"/>
        </w:rPr>
        <w:t>of</w:t>
      </w:r>
      <w:r>
        <w:rPr>
          <w:spacing w:val="-13"/>
        </w:rPr>
        <w:t xml:space="preserve"> </w:t>
      </w:r>
      <w:r>
        <w:rPr>
          <w:spacing w:val="-8"/>
        </w:rPr>
        <w:t>the</w:t>
      </w:r>
      <w:r>
        <w:rPr>
          <w:spacing w:val="-18"/>
        </w:rPr>
        <w:t xml:space="preserve"> </w:t>
      </w:r>
      <w:r>
        <w:rPr>
          <w:spacing w:val="-8"/>
        </w:rPr>
        <w:t>transfer</w:t>
      </w:r>
      <w:r>
        <w:rPr>
          <w:spacing w:val="-11"/>
        </w:rPr>
        <w:t xml:space="preserve"> </w:t>
      </w:r>
      <w:r>
        <w:rPr>
          <w:spacing w:val="-8"/>
        </w:rPr>
        <w:t>learning</w:t>
      </w:r>
      <w:r>
        <w:rPr>
          <w:spacing w:val="-16"/>
        </w:rPr>
        <w:t xml:space="preserve"> </w:t>
      </w:r>
      <w:r>
        <w:rPr>
          <w:spacing w:val="-8"/>
        </w:rPr>
        <w:t>approach.</w:t>
      </w: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spacing w:before="28"/>
        <w:ind w:left="0"/>
      </w:pPr>
    </w:p>
    <w:p w:rsidR="00E3665C" w:rsidRDefault="009F3DC8">
      <w:pPr>
        <w:pStyle w:val="BodyText"/>
        <w:rPr>
          <w:rFonts w:ascii="Arial Rounded MT Bold" w:hAnsi="Arial Rounded MT Bold"/>
        </w:rPr>
      </w:pPr>
      <w:proofErr w:type="gramStart"/>
      <w:r>
        <w:rPr>
          <w:rFonts w:ascii="Segoe UI Emoji" w:hAnsi="Segoe UI Emoji"/>
          <w:color w:val="B86F28"/>
          <w:spacing w:val="-385"/>
        </w:rPr>
        <w:t>ç</w:t>
      </w:r>
      <w:proofErr w:type="gramEnd"/>
      <w:r>
        <w:rPr>
          <w:rFonts w:ascii="Segoe UI Emoji" w:hAnsi="Segoe UI Emoji"/>
          <w:color w:val="FFFFFF"/>
          <w:spacing w:val="-385"/>
        </w:rPr>
        <w:t>‘</w:t>
      </w:r>
      <w:r>
        <w:rPr>
          <w:rFonts w:ascii="Segoe UI Emoji" w:hAnsi="Segoe UI Emoji"/>
          <w:color w:val="95C349"/>
          <w:spacing w:val="-385"/>
        </w:rPr>
        <w:t>_</w:t>
      </w:r>
      <w:r>
        <w:rPr>
          <w:rFonts w:ascii="Segoe UI Emoji" w:hAnsi="Segoe UI Emoji"/>
          <w:color w:val="139F85"/>
          <w:spacing w:val="-385"/>
        </w:rPr>
        <w:t>1</w:t>
      </w:r>
      <w:r>
        <w:rPr>
          <w:rFonts w:ascii="Segoe UI Emoji" w:hAnsi="Segoe UI Emoji"/>
          <w:color w:val="F8C23B"/>
          <w:spacing w:val="-385"/>
        </w:rPr>
        <w:t>˙</w:t>
      </w:r>
      <w:r>
        <w:rPr>
          <w:rFonts w:ascii="Segoe UI Emoji" w:hAnsi="Segoe UI Emoji"/>
          <w:color w:val="FF822C"/>
          <w:spacing w:val="-77"/>
        </w:rPr>
        <w:t xml:space="preserve"> </w:t>
      </w:r>
      <w:r>
        <w:rPr>
          <w:rFonts w:ascii="Segoe UI Emoji" w:hAnsi="Segoe UI Emoji"/>
          <w:color w:val="D2873D"/>
          <w:spacing w:val="-385"/>
          <w:w w:val="121"/>
        </w:rPr>
        <w:t>+</w:t>
      </w:r>
      <w:r>
        <w:rPr>
          <w:rFonts w:ascii="Segoe UI Emoji" w:hAnsi="Segoe UI Emoji"/>
          <w:color w:val="F3AC60"/>
          <w:spacing w:val="-385"/>
          <w:w w:val="58"/>
        </w:rPr>
        <w:t>⏷</w:t>
      </w:r>
      <w:r>
        <w:rPr>
          <w:rFonts w:ascii="Segoe UI Emoji" w:hAnsi="Segoe UI Emoji"/>
          <w:color w:val="ADDDFF"/>
          <w:w w:val="121"/>
        </w:rPr>
        <w:t>&lt;</w:t>
      </w:r>
      <w:r>
        <w:rPr>
          <w:rFonts w:ascii="Segoe UI Emoji" w:hAnsi="Segoe UI Emoji"/>
          <w:color w:val="ADDDFF"/>
          <w:spacing w:val="-24"/>
        </w:rPr>
        <w:t xml:space="preserve"> </w:t>
      </w:r>
      <w:r>
        <w:rPr>
          <w:rFonts w:ascii="Arial Rounded MT Bold" w:hAnsi="Arial Rounded MT Bold"/>
          <w:spacing w:val="-4"/>
        </w:rPr>
        <w:t>Step</w:t>
      </w:r>
      <w:r>
        <w:rPr>
          <w:rFonts w:ascii="Arial Rounded MT Bold" w:hAnsi="Arial Rounded MT Bold"/>
          <w:spacing w:val="-19"/>
        </w:rPr>
        <w:t xml:space="preserve"> </w:t>
      </w:r>
      <w:r>
        <w:rPr>
          <w:rFonts w:ascii="Arial Rounded MT Bold" w:hAnsi="Arial Rounded MT Bold"/>
          <w:spacing w:val="-4"/>
        </w:rPr>
        <w:t>5:</w:t>
      </w:r>
      <w:r>
        <w:rPr>
          <w:rFonts w:ascii="Arial Rounded MT Bold" w:hAnsi="Arial Rounded MT Bold"/>
          <w:spacing w:val="-15"/>
        </w:rPr>
        <w:t xml:space="preserve"> </w:t>
      </w:r>
      <w:r>
        <w:rPr>
          <w:rFonts w:ascii="Arial Rounded MT Bold" w:hAnsi="Arial Rounded MT Bold"/>
          <w:spacing w:val="-4"/>
        </w:rPr>
        <w:t>Optional</w:t>
      </w:r>
      <w:r>
        <w:rPr>
          <w:rFonts w:ascii="Arial Rounded MT Bold" w:hAnsi="Arial Rounded MT Bold"/>
          <w:spacing w:val="-19"/>
        </w:rPr>
        <w:t xml:space="preserve"> </w:t>
      </w:r>
      <w:r>
        <w:rPr>
          <w:rFonts w:ascii="Arial Rounded MT Bold" w:hAnsi="Arial Rounded MT Bold"/>
          <w:spacing w:val="-4"/>
        </w:rPr>
        <w:t>User</w:t>
      </w:r>
      <w:r>
        <w:rPr>
          <w:rFonts w:ascii="Arial Rounded MT Bold" w:hAnsi="Arial Rounded MT Bold"/>
          <w:spacing w:val="-15"/>
        </w:rPr>
        <w:t xml:space="preserve"> </w:t>
      </w:r>
      <w:r>
        <w:rPr>
          <w:rFonts w:ascii="Arial Rounded MT Bold" w:hAnsi="Arial Rounded MT Bold"/>
          <w:spacing w:val="-4"/>
        </w:rPr>
        <w:t>Interface</w:t>
      </w:r>
      <w:r>
        <w:rPr>
          <w:rFonts w:ascii="Arial Rounded MT Bold" w:hAnsi="Arial Rounded MT Bold"/>
          <w:spacing w:val="-20"/>
        </w:rPr>
        <w:t xml:space="preserve"> </w:t>
      </w:r>
      <w:r>
        <w:rPr>
          <w:rFonts w:ascii="Arial Rounded MT Bold" w:hAnsi="Arial Rounded MT Bold"/>
          <w:spacing w:val="-4"/>
        </w:rPr>
        <w:t>(UI)</w:t>
      </w:r>
    </w:p>
    <w:p w:rsidR="00E3665C" w:rsidRDefault="009F3DC8">
      <w:pPr>
        <w:pStyle w:val="BodyText"/>
        <w:spacing w:before="223" w:line="278" w:lineRule="auto"/>
        <w:ind w:right="522"/>
      </w:pPr>
      <w:r>
        <w:rPr>
          <w:spacing w:val="-10"/>
        </w:rPr>
        <w:t>To</w:t>
      </w:r>
      <w:r>
        <w:rPr>
          <w:spacing w:val="-17"/>
        </w:rPr>
        <w:t xml:space="preserve"> </w:t>
      </w:r>
      <w:r>
        <w:rPr>
          <w:spacing w:val="-10"/>
        </w:rPr>
        <w:t>demonstrate</w:t>
      </w:r>
      <w:r>
        <w:rPr>
          <w:spacing w:val="-18"/>
        </w:rPr>
        <w:t xml:space="preserve"> </w:t>
      </w:r>
      <w:r>
        <w:rPr>
          <w:spacing w:val="-10"/>
        </w:rPr>
        <w:t>the</w:t>
      </w:r>
      <w:r>
        <w:rPr>
          <w:spacing w:val="-18"/>
        </w:rPr>
        <w:t xml:space="preserve"> </w:t>
      </w:r>
      <w:r>
        <w:rPr>
          <w:spacing w:val="-10"/>
        </w:rPr>
        <w:t>model’s</w:t>
      </w:r>
      <w:r>
        <w:rPr>
          <w:spacing w:val="-18"/>
        </w:rPr>
        <w:t xml:space="preserve"> </w:t>
      </w:r>
      <w:r>
        <w:rPr>
          <w:spacing w:val="-10"/>
        </w:rPr>
        <w:t>practical</w:t>
      </w:r>
      <w:r>
        <w:rPr>
          <w:spacing w:val="-23"/>
        </w:rPr>
        <w:t xml:space="preserve"> </w:t>
      </w:r>
      <w:r>
        <w:rPr>
          <w:spacing w:val="-10"/>
        </w:rPr>
        <w:t>application,</w:t>
      </w:r>
      <w:r>
        <w:rPr>
          <w:spacing w:val="-19"/>
        </w:rPr>
        <w:t xml:space="preserve"> </w:t>
      </w:r>
      <w:r>
        <w:rPr>
          <w:spacing w:val="-10"/>
        </w:rPr>
        <w:t>a</w:t>
      </w:r>
      <w:r>
        <w:rPr>
          <w:spacing w:val="-18"/>
        </w:rPr>
        <w:t xml:space="preserve"> </w:t>
      </w:r>
      <w:r>
        <w:rPr>
          <w:spacing w:val="-10"/>
        </w:rPr>
        <w:t>minimalistic</w:t>
      </w:r>
      <w:r>
        <w:rPr>
          <w:spacing w:val="-22"/>
        </w:rPr>
        <w:t xml:space="preserve"> </w:t>
      </w:r>
      <w:r>
        <w:rPr>
          <w:spacing w:val="-10"/>
        </w:rPr>
        <w:t>UI</w:t>
      </w:r>
      <w:r>
        <w:rPr>
          <w:spacing w:val="-20"/>
        </w:rPr>
        <w:t xml:space="preserve"> </w:t>
      </w:r>
      <w:r>
        <w:rPr>
          <w:spacing w:val="-10"/>
        </w:rPr>
        <w:t>was</w:t>
      </w:r>
      <w:r>
        <w:rPr>
          <w:spacing w:val="-18"/>
        </w:rPr>
        <w:t xml:space="preserve"> </w:t>
      </w:r>
      <w:r>
        <w:rPr>
          <w:spacing w:val="-10"/>
        </w:rPr>
        <w:t xml:space="preserve">optionally </w:t>
      </w:r>
      <w:r>
        <w:rPr>
          <w:spacing w:val="-6"/>
        </w:rPr>
        <w:t>created</w:t>
      </w:r>
      <w:r>
        <w:rPr>
          <w:spacing w:val="-21"/>
        </w:rPr>
        <w:t xml:space="preserve"> </w:t>
      </w:r>
      <w:r>
        <w:rPr>
          <w:spacing w:val="-6"/>
        </w:rPr>
        <w:t>using</w:t>
      </w:r>
      <w:r>
        <w:rPr>
          <w:spacing w:val="-21"/>
        </w:rPr>
        <w:t xml:space="preserve"> </w:t>
      </w:r>
      <w:proofErr w:type="spellStart"/>
      <w:r>
        <w:rPr>
          <w:spacing w:val="-6"/>
        </w:rPr>
        <w:t>Streamlit</w:t>
      </w:r>
      <w:proofErr w:type="spellEnd"/>
      <w:r>
        <w:rPr>
          <w:spacing w:val="-6"/>
        </w:rPr>
        <w:t>.</w:t>
      </w:r>
      <w:r>
        <w:rPr>
          <w:spacing w:val="-25"/>
        </w:rPr>
        <w:t xml:space="preserve"> </w:t>
      </w:r>
      <w:r>
        <w:rPr>
          <w:spacing w:val="-6"/>
        </w:rPr>
        <w:t>This</w:t>
      </w:r>
      <w:r>
        <w:rPr>
          <w:spacing w:val="-18"/>
        </w:rPr>
        <w:t xml:space="preserve"> </w:t>
      </w:r>
      <w:r>
        <w:rPr>
          <w:spacing w:val="-6"/>
        </w:rPr>
        <w:t>interface</w:t>
      </w:r>
      <w:r>
        <w:rPr>
          <w:spacing w:val="-18"/>
        </w:rPr>
        <w:t xml:space="preserve"> </w:t>
      </w:r>
      <w:r>
        <w:rPr>
          <w:spacing w:val="-6"/>
        </w:rPr>
        <w:t>allowed</w:t>
      </w:r>
      <w:r>
        <w:rPr>
          <w:spacing w:val="-21"/>
        </w:rPr>
        <w:t xml:space="preserve"> </w:t>
      </w:r>
      <w:r>
        <w:rPr>
          <w:spacing w:val="-6"/>
        </w:rPr>
        <w:t>users</w:t>
      </w:r>
      <w:r>
        <w:rPr>
          <w:spacing w:val="-18"/>
        </w:rPr>
        <w:t xml:space="preserve"> </w:t>
      </w:r>
      <w:r>
        <w:rPr>
          <w:spacing w:val="-6"/>
        </w:rPr>
        <w:t>to: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158"/>
        <w:ind w:left="799" w:hanging="359"/>
        <w:rPr>
          <w:sz w:val="28"/>
        </w:rPr>
      </w:pPr>
      <w:r>
        <w:rPr>
          <w:spacing w:val="-8"/>
          <w:sz w:val="28"/>
        </w:rPr>
        <w:t>Upload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an</w:t>
      </w:r>
      <w:r>
        <w:rPr>
          <w:spacing w:val="-17"/>
          <w:sz w:val="28"/>
        </w:rPr>
        <w:t xml:space="preserve"> </w:t>
      </w:r>
      <w:r>
        <w:rPr>
          <w:spacing w:val="-8"/>
          <w:sz w:val="28"/>
        </w:rPr>
        <w:t>image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WBC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ind w:left="799" w:hanging="359"/>
        <w:rPr>
          <w:sz w:val="28"/>
        </w:rPr>
      </w:pPr>
      <w:r>
        <w:rPr>
          <w:spacing w:val="-10"/>
          <w:sz w:val="28"/>
        </w:rPr>
        <w:t>Run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prediction</w:t>
      </w:r>
    </w:p>
    <w:p w:rsidR="00E3665C" w:rsidRDefault="009F3DC8">
      <w:pPr>
        <w:pStyle w:val="ListParagraph"/>
        <w:numPr>
          <w:ilvl w:val="0"/>
          <w:numId w:val="5"/>
        </w:numPr>
        <w:tabs>
          <w:tab w:val="left" w:pos="743"/>
        </w:tabs>
        <w:spacing w:before="54"/>
        <w:ind w:left="799" w:hanging="359"/>
        <w:rPr>
          <w:sz w:val="28"/>
        </w:rPr>
      </w:pPr>
      <w:r>
        <w:rPr>
          <w:spacing w:val="-10"/>
          <w:sz w:val="28"/>
        </w:rPr>
        <w:t>View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output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(predicted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class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confidence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score)</w:t>
      </w:r>
    </w:p>
    <w:p w:rsidR="00E3665C" w:rsidRDefault="009F3DC8">
      <w:pPr>
        <w:pStyle w:val="BodyText"/>
        <w:spacing w:before="218" w:line="278" w:lineRule="auto"/>
        <w:ind w:right="522"/>
      </w:pPr>
      <w:r>
        <w:rPr>
          <w:spacing w:val="-10"/>
        </w:rPr>
        <w:t>The</w:t>
      </w:r>
      <w:r>
        <w:rPr>
          <w:spacing w:val="-14"/>
        </w:rPr>
        <w:t xml:space="preserve"> </w:t>
      </w:r>
      <w:r>
        <w:rPr>
          <w:spacing w:val="-10"/>
        </w:rPr>
        <w:t>interface</w:t>
      </w:r>
      <w:r>
        <w:rPr>
          <w:spacing w:val="-14"/>
        </w:rPr>
        <w:t xml:space="preserve"> </w:t>
      </w:r>
      <w:r>
        <w:rPr>
          <w:spacing w:val="-10"/>
        </w:rPr>
        <w:t>design</w:t>
      </w:r>
      <w:r>
        <w:rPr>
          <w:spacing w:val="-18"/>
        </w:rPr>
        <w:t xml:space="preserve"> </w:t>
      </w:r>
      <w:r>
        <w:rPr>
          <w:spacing w:val="-10"/>
        </w:rPr>
        <w:t>followed</w:t>
      </w:r>
      <w:r>
        <w:rPr>
          <w:spacing w:val="-18"/>
        </w:rPr>
        <w:t xml:space="preserve"> </w:t>
      </w:r>
      <w:r>
        <w:rPr>
          <w:spacing w:val="-10"/>
        </w:rPr>
        <w:t>principles</w:t>
      </w:r>
      <w:r>
        <w:rPr>
          <w:spacing w:val="-21"/>
        </w:rPr>
        <w:t xml:space="preserve"> </w:t>
      </w:r>
      <w:r>
        <w:rPr>
          <w:spacing w:val="-10"/>
        </w:rPr>
        <w:t>of</w:t>
      </w:r>
      <w:r>
        <w:rPr>
          <w:spacing w:val="-21"/>
        </w:rPr>
        <w:t xml:space="preserve"> </w:t>
      </w:r>
      <w:r>
        <w:rPr>
          <w:spacing w:val="-10"/>
        </w:rPr>
        <w:t>clean</w:t>
      </w:r>
      <w:r>
        <w:rPr>
          <w:spacing w:val="-18"/>
        </w:rPr>
        <w:t xml:space="preserve"> </w:t>
      </w:r>
      <w:r>
        <w:rPr>
          <w:spacing w:val="-10"/>
        </w:rPr>
        <w:t>layout,</w:t>
      </w:r>
      <w:r>
        <w:rPr>
          <w:spacing w:val="-15"/>
        </w:rPr>
        <w:t xml:space="preserve"> </w:t>
      </w:r>
      <w:r>
        <w:rPr>
          <w:spacing w:val="-10"/>
        </w:rPr>
        <w:t>simple</w:t>
      </w:r>
      <w:r>
        <w:rPr>
          <w:spacing w:val="-14"/>
        </w:rPr>
        <w:t xml:space="preserve"> </w:t>
      </w:r>
      <w:r>
        <w:rPr>
          <w:spacing w:val="-10"/>
        </w:rPr>
        <w:t>interaction,</w:t>
      </w:r>
      <w:r>
        <w:rPr>
          <w:spacing w:val="-15"/>
        </w:rPr>
        <w:t xml:space="preserve"> </w:t>
      </w:r>
      <w:r>
        <w:rPr>
          <w:spacing w:val="-10"/>
        </w:rPr>
        <w:t>and</w:t>
      </w:r>
      <w:r>
        <w:rPr>
          <w:spacing w:val="-18"/>
        </w:rPr>
        <w:t xml:space="preserve"> </w:t>
      </w:r>
      <w:r>
        <w:rPr>
          <w:spacing w:val="-10"/>
        </w:rPr>
        <w:t xml:space="preserve">fast </w:t>
      </w:r>
      <w:r>
        <w:rPr>
          <w:spacing w:val="-8"/>
        </w:rPr>
        <w:t>feedback</w:t>
      </w:r>
      <w:r>
        <w:rPr>
          <w:spacing w:val="-20"/>
        </w:rPr>
        <w:t xml:space="preserve"> </w:t>
      </w:r>
      <w:r>
        <w:rPr>
          <w:spacing w:val="-8"/>
        </w:rPr>
        <w:t>to</w:t>
      </w:r>
      <w:r>
        <w:rPr>
          <w:spacing w:val="-16"/>
        </w:rPr>
        <w:t xml:space="preserve"> </w:t>
      </w:r>
      <w:r>
        <w:rPr>
          <w:spacing w:val="-8"/>
        </w:rPr>
        <w:t>make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7"/>
        </w:rPr>
        <w:t xml:space="preserve"> </w:t>
      </w:r>
      <w:r>
        <w:rPr>
          <w:spacing w:val="-8"/>
        </w:rPr>
        <w:t>tool</w:t>
      </w:r>
      <w:r>
        <w:rPr>
          <w:spacing w:val="-20"/>
        </w:rPr>
        <w:t xml:space="preserve"> </w:t>
      </w:r>
      <w:r>
        <w:rPr>
          <w:spacing w:val="-8"/>
        </w:rPr>
        <w:t>accessible</w:t>
      </w:r>
      <w:r>
        <w:rPr>
          <w:spacing w:val="-17"/>
        </w:rPr>
        <w:t xml:space="preserve"> </w:t>
      </w:r>
      <w:r>
        <w:rPr>
          <w:spacing w:val="-8"/>
        </w:rPr>
        <w:t>even</w:t>
      </w:r>
      <w:r>
        <w:rPr>
          <w:spacing w:val="-20"/>
        </w:rPr>
        <w:t xml:space="preserve"> </w:t>
      </w:r>
      <w:r>
        <w:rPr>
          <w:spacing w:val="-8"/>
        </w:rPr>
        <w:t>for</w:t>
      </w:r>
      <w:r>
        <w:rPr>
          <w:spacing w:val="-16"/>
        </w:rPr>
        <w:t xml:space="preserve"> </w:t>
      </w:r>
      <w:r>
        <w:rPr>
          <w:spacing w:val="-8"/>
        </w:rPr>
        <w:t>non-technical</w:t>
      </w:r>
      <w:r>
        <w:rPr>
          <w:spacing w:val="-17"/>
        </w:rPr>
        <w:t xml:space="preserve"> </w:t>
      </w:r>
      <w:r>
        <w:rPr>
          <w:spacing w:val="-8"/>
        </w:rPr>
        <w:t>users</w:t>
      </w:r>
      <w:r>
        <w:rPr>
          <w:spacing w:val="-17"/>
        </w:rPr>
        <w:t xml:space="preserve"> </w:t>
      </w:r>
      <w:r>
        <w:rPr>
          <w:spacing w:val="-8"/>
        </w:rPr>
        <w:t>such</w:t>
      </w:r>
      <w:r>
        <w:rPr>
          <w:spacing w:val="-20"/>
        </w:rPr>
        <w:t xml:space="preserve"> </w:t>
      </w:r>
      <w:r>
        <w:rPr>
          <w:spacing w:val="-8"/>
        </w:rPr>
        <w:t>as</w:t>
      </w:r>
      <w:r>
        <w:rPr>
          <w:spacing w:val="-17"/>
        </w:rPr>
        <w:t xml:space="preserve"> </w:t>
      </w:r>
      <w:r>
        <w:rPr>
          <w:spacing w:val="-8"/>
        </w:rPr>
        <w:t xml:space="preserve">medical </w:t>
      </w:r>
      <w:r>
        <w:rPr>
          <w:spacing w:val="-2"/>
        </w:rPr>
        <w:t>staff.</w:t>
      </w: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spacing w:before="62"/>
        <w:ind w:left="0"/>
      </w:pPr>
    </w:p>
    <w:p w:rsidR="00E3665C" w:rsidRDefault="009F3DC8">
      <w:pPr>
        <w:pStyle w:val="BodyText"/>
        <w:rPr>
          <w:rFonts w:ascii="Arial Black" w:eastAsia="Arial Black" w:hAnsi="Arial Black" w:cs="Arial Black"/>
          <w:color w:val="E36C0A" w:themeColor="accent6" w:themeShade="BF"/>
        </w:rPr>
      </w:pPr>
      <w:r>
        <w:rPr>
          <w:rFonts w:ascii="Segoe UI Emoji" w:eastAsia="Segoe UI Emoji" w:hAnsi="Segoe UI Emoji" w:cs="Segoe UI Emoji"/>
          <w:color w:val="E36C0A" w:themeColor="accent6" w:themeShade="BF"/>
          <w:spacing w:val="-77"/>
        </w:rPr>
        <w:t xml:space="preserve"> </w:t>
      </w:r>
      <w:r>
        <w:rPr>
          <w:rFonts w:ascii="Segoe UI Emoji" w:eastAsia="Segoe UI Emoji" w:hAnsi="Segoe UI Emoji" w:cs="Segoe UI Emoji"/>
          <w:color w:val="E36C0A" w:themeColor="accent6" w:themeShade="BF"/>
          <w:spacing w:val="-27"/>
        </w:rPr>
        <w:t xml:space="preserve"> </w:t>
      </w:r>
      <w:r>
        <w:rPr>
          <w:rFonts w:ascii="Arial Black" w:eastAsia="Arial Black" w:hAnsi="Arial Black" w:cs="Arial Black"/>
          <w:color w:val="E36C0A" w:themeColor="accent6" w:themeShade="BF"/>
          <w:spacing w:val="-10"/>
        </w:rPr>
        <w:t>PHASE</w:t>
      </w:r>
      <w:r>
        <w:rPr>
          <w:rFonts w:ascii="Arial Black" w:eastAsia="Arial Black" w:hAnsi="Arial Black" w:cs="Arial Black"/>
          <w:color w:val="E36C0A" w:themeColor="accent6" w:themeShade="BF"/>
          <w:spacing w:val="-15"/>
        </w:rPr>
        <w:t xml:space="preserve"> </w:t>
      </w:r>
      <w:r>
        <w:rPr>
          <w:rFonts w:ascii="Arial Black" w:eastAsia="Arial Black" w:hAnsi="Arial Black" w:cs="Arial Black"/>
          <w:color w:val="E36C0A" w:themeColor="accent6" w:themeShade="BF"/>
          <w:spacing w:val="-10"/>
        </w:rPr>
        <w:t>6: Functional &amp;</w:t>
      </w:r>
      <w:r>
        <w:rPr>
          <w:rFonts w:ascii="Arial Black" w:eastAsia="Arial Black" w:hAnsi="Arial Black" w:cs="Arial Black"/>
          <w:color w:val="E36C0A" w:themeColor="accent6" w:themeShade="BF"/>
          <w:spacing w:val="-11"/>
        </w:rPr>
        <w:t xml:space="preserve"> </w:t>
      </w:r>
      <w:r>
        <w:rPr>
          <w:rFonts w:ascii="Arial Black" w:eastAsia="Arial Black" w:hAnsi="Arial Black" w:cs="Arial Black"/>
          <w:color w:val="E36C0A" w:themeColor="accent6" w:themeShade="BF"/>
          <w:spacing w:val="-10"/>
        </w:rPr>
        <w:t>Performance</w:t>
      </w:r>
      <w:r>
        <w:rPr>
          <w:rFonts w:ascii="Arial Black" w:eastAsia="Arial Black" w:hAnsi="Arial Black" w:cs="Arial Black"/>
          <w:color w:val="E36C0A" w:themeColor="accent6" w:themeShade="BF"/>
          <w:spacing w:val="-14"/>
        </w:rPr>
        <w:t xml:space="preserve"> </w:t>
      </w:r>
      <w:r>
        <w:rPr>
          <w:rFonts w:ascii="Arial Black" w:eastAsia="Arial Black" w:hAnsi="Arial Black" w:cs="Arial Black"/>
          <w:color w:val="E36C0A" w:themeColor="accent6" w:themeShade="BF"/>
          <w:spacing w:val="-10"/>
        </w:rPr>
        <w:t>Testing</w:t>
      </w:r>
    </w:p>
    <w:p w:rsidR="00E3665C" w:rsidRDefault="00E3665C">
      <w:pPr>
        <w:pStyle w:val="BodyText"/>
        <w:spacing w:before="382"/>
        <w:ind w:left="0"/>
        <w:rPr>
          <w:rFonts w:ascii="Arial Black"/>
        </w:rPr>
      </w:pPr>
    </w:p>
    <w:p w:rsidR="00E3665C" w:rsidRDefault="009F3DC8">
      <w:pPr>
        <w:pStyle w:val="BodyText"/>
        <w:spacing w:line="278" w:lineRule="auto"/>
      </w:pPr>
      <w:r>
        <w:rPr>
          <w:spacing w:val="-8"/>
        </w:rPr>
        <w:t>After</w:t>
      </w:r>
      <w:r>
        <w:rPr>
          <w:spacing w:val="-11"/>
        </w:rPr>
        <w:t xml:space="preserve"> </w:t>
      </w:r>
      <w:r>
        <w:rPr>
          <w:spacing w:val="-8"/>
        </w:rPr>
        <w:t>building</w:t>
      </w:r>
      <w:r>
        <w:rPr>
          <w:spacing w:val="-15"/>
        </w:rPr>
        <w:t xml:space="preserve"> </w:t>
      </w:r>
      <w:r>
        <w:rPr>
          <w:spacing w:val="-8"/>
        </w:rPr>
        <w:t>and</w:t>
      </w:r>
      <w:r>
        <w:rPr>
          <w:spacing w:val="-15"/>
        </w:rPr>
        <w:t xml:space="preserve"> </w:t>
      </w:r>
      <w:r>
        <w:rPr>
          <w:spacing w:val="-8"/>
        </w:rPr>
        <w:t>training</w:t>
      </w:r>
      <w:r>
        <w:rPr>
          <w:spacing w:val="-15"/>
        </w:rPr>
        <w:t xml:space="preserve"> </w:t>
      </w:r>
      <w:r>
        <w:rPr>
          <w:spacing w:val="-8"/>
        </w:rPr>
        <w:t>a</w:t>
      </w:r>
      <w:r>
        <w:rPr>
          <w:spacing w:val="-12"/>
        </w:rPr>
        <w:t xml:space="preserve"> </w:t>
      </w:r>
      <w:r>
        <w:rPr>
          <w:spacing w:val="-8"/>
        </w:rPr>
        <w:t>robust</w:t>
      </w:r>
      <w:r>
        <w:rPr>
          <w:spacing w:val="-12"/>
        </w:rPr>
        <w:t xml:space="preserve"> </w:t>
      </w:r>
      <w:r>
        <w:rPr>
          <w:spacing w:val="-8"/>
        </w:rPr>
        <w:t>blood</w:t>
      </w:r>
      <w:r>
        <w:rPr>
          <w:spacing w:val="-15"/>
        </w:rPr>
        <w:t xml:space="preserve"> </w:t>
      </w:r>
      <w:r>
        <w:rPr>
          <w:spacing w:val="-8"/>
        </w:rPr>
        <w:t>cell</w:t>
      </w:r>
      <w:r>
        <w:rPr>
          <w:spacing w:val="-18"/>
        </w:rPr>
        <w:t xml:space="preserve"> </w:t>
      </w:r>
      <w:r>
        <w:rPr>
          <w:spacing w:val="-8"/>
        </w:rPr>
        <w:t>classification</w:t>
      </w:r>
      <w:r>
        <w:rPr>
          <w:spacing w:val="-15"/>
        </w:rPr>
        <w:t xml:space="preserve"> </w:t>
      </w:r>
      <w:r>
        <w:rPr>
          <w:spacing w:val="-8"/>
        </w:rPr>
        <w:t>model,</w:t>
      </w:r>
      <w:r>
        <w:rPr>
          <w:spacing w:val="-19"/>
        </w:rPr>
        <w:t xml:space="preserve"> </w:t>
      </w:r>
      <w:r>
        <w:rPr>
          <w:spacing w:val="-8"/>
        </w:rPr>
        <w:t>it</w:t>
      </w:r>
      <w:r>
        <w:rPr>
          <w:spacing w:val="-12"/>
        </w:rPr>
        <w:t xml:space="preserve"> </w:t>
      </w:r>
      <w:r>
        <w:rPr>
          <w:spacing w:val="-8"/>
        </w:rPr>
        <w:t>was</w:t>
      </w:r>
      <w:r>
        <w:rPr>
          <w:spacing w:val="-18"/>
        </w:rPr>
        <w:t xml:space="preserve"> </w:t>
      </w:r>
      <w:r>
        <w:rPr>
          <w:spacing w:val="-8"/>
        </w:rPr>
        <w:t>essential</w:t>
      </w:r>
      <w:r>
        <w:rPr>
          <w:spacing w:val="-12"/>
        </w:rPr>
        <w:t xml:space="preserve"> </w:t>
      </w:r>
      <w:r>
        <w:rPr>
          <w:spacing w:val="-8"/>
        </w:rPr>
        <w:t xml:space="preserve">to </w:t>
      </w:r>
      <w:r>
        <w:rPr>
          <w:spacing w:val="-10"/>
        </w:rPr>
        <w:t>ensure</w:t>
      </w:r>
      <w:r>
        <w:rPr>
          <w:spacing w:val="-13"/>
        </w:rPr>
        <w:t xml:space="preserve"> </w:t>
      </w:r>
      <w:r>
        <w:rPr>
          <w:spacing w:val="-10"/>
        </w:rPr>
        <w:t>that</w:t>
      </w:r>
      <w:r>
        <w:rPr>
          <w:spacing w:val="-13"/>
        </w:rPr>
        <w:t xml:space="preserve"> </w:t>
      </w:r>
      <w:proofErr w:type="spellStart"/>
      <w:r>
        <w:rPr>
          <w:spacing w:val="-10"/>
        </w:rPr>
        <w:t>HematoVision</w:t>
      </w:r>
      <w:proofErr w:type="spellEnd"/>
      <w:r>
        <w:rPr>
          <w:spacing w:val="-16"/>
        </w:rPr>
        <w:t xml:space="preserve"> </w:t>
      </w:r>
      <w:r>
        <w:rPr>
          <w:spacing w:val="-10"/>
        </w:rPr>
        <w:t>performs</w:t>
      </w:r>
      <w:r>
        <w:rPr>
          <w:spacing w:val="-20"/>
        </w:rPr>
        <w:t xml:space="preserve"> </w:t>
      </w:r>
      <w:r>
        <w:rPr>
          <w:spacing w:val="-10"/>
        </w:rPr>
        <w:t>accurately,</w:t>
      </w:r>
      <w:r>
        <w:rPr>
          <w:spacing w:val="-14"/>
        </w:rPr>
        <w:t xml:space="preserve"> </w:t>
      </w:r>
      <w:r>
        <w:rPr>
          <w:spacing w:val="-10"/>
        </w:rPr>
        <w:t>consistently,</w:t>
      </w:r>
      <w:r>
        <w:rPr>
          <w:spacing w:val="-14"/>
        </w:rPr>
        <w:t xml:space="preserve"> </w:t>
      </w:r>
      <w:r>
        <w:rPr>
          <w:spacing w:val="-10"/>
        </w:rPr>
        <w:t>and</w:t>
      </w:r>
      <w:r>
        <w:rPr>
          <w:spacing w:val="-16"/>
        </w:rPr>
        <w:t xml:space="preserve"> </w:t>
      </w:r>
      <w:r>
        <w:rPr>
          <w:spacing w:val="-10"/>
        </w:rPr>
        <w:t>efficiently</w:t>
      </w:r>
      <w:r>
        <w:rPr>
          <w:spacing w:val="-16"/>
        </w:rPr>
        <w:t xml:space="preserve"> </w:t>
      </w:r>
      <w:r>
        <w:rPr>
          <w:spacing w:val="-10"/>
        </w:rPr>
        <w:t>under</w:t>
      </w:r>
      <w:r>
        <w:rPr>
          <w:spacing w:val="-12"/>
        </w:rPr>
        <w:t xml:space="preserve"> </w:t>
      </w:r>
      <w:r>
        <w:rPr>
          <w:spacing w:val="-10"/>
        </w:rPr>
        <w:t>real- world</w:t>
      </w:r>
      <w:r>
        <w:rPr>
          <w:spacing w:val="-19"/>
        </w:rPr>
        <w:t xml:space="preserve"> </w:t>
      </w:r>
      <w:r>
        <w:rPr>
          <w:spacing w:val="-10"/>
        </w:rPr>
        <w:t>conditions.</w:t>
      </w:r>
      <w:r>
        <w:rPr>
          <w:spacing w:val="-18"/>
        </w:rPr>
        <w:t xml:space="preserve"> </w:t>
      </w:r>
      <w:r>
        <w:rPr>
          <w:spacing w:val="-10"/>
        </w:rPr>
        <w:t>Phase</w:t>
      </w:r>
      <w:r>
        <w:rPr>
          <w:spacing w:val="-16"/>
        </w:rPr>
        <w:t xml:space="preserve"> </w:t>
      </w:r>
      <w:r>
        <w:rPr>
          <w:spacing w:val="-10"/>
        </w:rPr>
        <w:t>6</w:t>
      </w:r>
      <w:r>
        <w:rPr>
          <w:spacing w:val="-16"/>
        </w:rPr>
        <w:t xml:space="preserve"> </w:t>
      </w:r>
      <w:r>
        <w:rPr>
          <w:spacing w:val="-10"/>
        </w:rPr>
        <w:t>was</w:t>
      </w:r>
      <w:r>
        <w:rPr>
          <w:spacing w:val="-16"/>
        </w:rPr>
        <w:t xml:space="preserve"> </w:t>
      </w:r>
      <w:r>
        <w:rPr>
          <w:spacing w:val="-10"/>
        </w:rPr>
        <w:t>dedicated</w:t>
      </w:r>
      <w:r>
        <w:rPr>
          <w:spacing w:val="-19"/>
        </w:rPr>
        <w:t xml:space="preserve"> </w:t>
      </w:r>
      <w:r>
        <w:rPr>
          <w:spacing w:val="-10"/>
        </w:rPr>
        <w:t>to</w:t>
      </w:r>
      <w:r>
        <w:rPr>
          <w:spacing w:val="-15"/>
        </w:rPr>
        <w:t xml:space="preserve"> </w:t>
      </w:r>
      <w:r>
        <w:rPr>
          <w:spacing w:val="-10"/>
        </w:rPr>
        <w:t>Functional</w:t>
      </w:r>
      <w:r>
        <w:rPr>
          <w:spacing w:val="-16"/>
        </w:rPr>
        <w:t xml:space="preserve"> </w:t>
      </w:r>
      <w:r>
        <w:rPr>
          <w:spacing w:val="-10"/>
        </w:rPr>
        <w:t>and</w:t>
      </w:r>
      <w:r>
        <w:rPr>
          <w:spacing w:val="-19"/>
        </w:rPr>
        <w:t xml:space="preserve"> </w:t>
      </w:r>
      <w:r>
        <w:rPr>
          <w:spacing w:val="-10"/>
        </w:rPr>
        <w:t>Performance</w:t>
      </w:r>
      <w:r>
        <w:rPr>
          <w:spacing w:val="-16"/>
        </w:rPr>
        <w:t xml:space="preserve"> </w:t>
      </w:r>
      <w:r>
        <w:rPr>
          <w:spacing w:val="-10"/>
        </w:rPr>
        <w:t>Testing,</w:t>
      </w:r>
      <w:r>
        <w:rPr>
          <w:spacing w:val="-17"/>
        </w:rPr>
        <w:t xml:space="preserve"> </w:t>
      </w:r>
      <w:r>
        <w:rPr>
          <w:spacing w:val="-10"/>
        </w:rPr>
        <w:t xml:space="preserve">which </w:t>
      </w:r>
      <w:r>
        <w:rPr>
          <w:spacing w:val="-6"/>
        </w:rPr>
        <w:t>served</w:t>
      </w:r>
      <w:r>
        <w:rPr>
          <w:spacing w:val="-21"/>
        </w:rPr>
        <w:t xml:space="preserve"> </w:t>
      </w:r>
      <w:r>
        <w:rPr>
          <w:spacing w:val="-6"/>
        </w:rPr>
        <w:t>a</w:t>
      </w:r>
      <w:r>
        <w:rPr>
          <w:spacing w:val="-6"/>
        </w:rPr>
        <w:t>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final</w:t>
      </w:r>
      <w:r>
        <w:rPr>
          <w:spacing w:val="-23"/>
        </w:rPr>
        <w:t xml:space="preserve"> </w:t>
      </w:r>
      <w:r>
        <w:rPr>
          <w:spacing w:val="-6"/>
        </w:rPr>
        <w:t>validation</w:t>
      </w:r>
      <w:r>
        <w:rPr>
          <w:spacing w:val="-21"/>
        </w:rPr>
        <w:t xml:space="preserve"> </w:t>
      </w:r>
      <w:r>
        <w:rPr>
          <w:spacing w:val="-6"/>
        </w:rPr>
        <w:t>step</w:t>
      </w:r>
      <w:r>
        <w:rPr>
          <w:spacing w:val="-21"/>
        </w:rPr>
        <w:t xml:space="preserve"> </w:t>
      </w:r>
      <w:r>
        <w:rPr>
          <w:spacing w:val="-6"/>
        </w:rPr>
        <w:t>before</w:t>
      </w:r>
      <w:r>
        <w:rPr>
          <w:spacing w:val="-18"/>
        </w:rPr>
        <w:t xml:space="preserve"> </w:t>
      </w:r>
      <w:r>
        <w:rPr>
          <w:spacing w:val="-6"/>
        </w:rPr>
        <w:t>deployment.</w:t>
      </w:r>
    </w:p>
    <w:p w:rsidR="00E3665C" w:rsidRDefault="009F3DC8">
      <w:pPr>
        <w:pStyle w:val="BodyText"/>
        <w:spacing w:before="159" w:line="278" w:lineRule="auto"/>
        <w:ind w:right="522"/>
      </w:pPr>
      <w:r>
        <w:rPr>
          <w:spacing w:val="-8"/>
        </w:rPr>
        <w:t>This</w:t>
      </w:r>
      <w:r>
        <w:rPr>
          <w:spacing w:val="-12"/>
        </w:rPr>
        <w:t xml:space="preserve"> </w:t>
      </w:r>
      <w:r>
        <w:rPr>
          <w:spacing w:val="-8"/>
        </w:rPr>
        <w:t>phase</w:t>
      </w:r>
      <w:r>
        <w:rPr>
          <w:spacing w:val="-12"/>
        </w:rPr>
        <w:t xml:space="preserve"> </w:t>
      </w:r>
      <w:r>
        <w:rPr>
          <w:spacing w:val="-8"/>
        </w:rPr>
        <w:t>aimed</w:t>
      </w:r>
      <w:r>
        <w:rPr>
          <w:spacing w:val="-15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test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system's</w:t>
      </w:r>
      <w:r>
        <w:rPr>
          <w:spacing w:val="-12"/>
        </w:rPr>
        <w:t xml:space="preserve"> </w:t>
      </w:r>
      <w:r>
        <w:rPr>
          <w:spacing w:val="-8"/>
        </w:rPr>
        <w:t>response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a</w:t>
      </w:r>
      <w:r>
        <w:rPr>
          <w:spacing w:val="-12"/>
        </w:rPr>
        <w:t xml:space="preserve"> </w:t>
      </w:r>
      <w:r>
        <w:rPr>
          <w:spacing w:val="-8"/>
        </w:rPr>
        <w:t>wide</w:t>
      </w:r>
      <w:r>
        <w:rPr>
          <w:spacing w:val="-12"/>
        </w:rPr>
        <w:t xml:space="preserve"> </w:t>
      </w:r>
      <w:r>
        <w:rPr>
          <w:spacing w:val="-8"/>
        </w:rPr>
        <w:t>variety</w:t>
      </w:r>
      <w:r>
        <w:rPr>
          <w:spacing w:val="-15"/>
        </w:rPr>
        <w:t xml:space="preserve"> </w:t>
      </w:r>
      <w:r>
        <w:rPr>
          <w:spacing w:val="-8"/>
        </w:rPr>
        <w:t>of</w:t>
      </w:r>
      <w:r>
        <w:rPr>
          <w:spacing w:val="-13"/>
        </w:rPr>
        <w:t xml:space="preserve"> </w:t>
      </w:r>
      <w:r>
        <w:rPr>
          <w:spacing w:val="-8"/>
        </w:rPr>
        <w:t>input</w:t>
      </w:r>
      <w:r>
        <w:rPr>
          <w:spacing w:val="-12"/>
        </w:rPr>
        <w:t xml:space="preserve"> </w:t>
      </w:r>
      <w:r>
        <w:rPr>
          <w:spacing w:val="-8"/>
        </w:rPr>
        <w:t>scenarios, confirm</w:t>
      </w:r>
      <w:r>
        <w:rPr>
          <w:spacing w:val="-16"/>
        </w:rPr>
        <w:t xml:space="preserve"> </w:t>
      </w:r>
      <w:r>
        <w:rPr>
          <w:spacing w:val="-8"/>
        </w:rPr>
        <w:t>its</w:t>
      </w:r>
      <w:r>
        <w:rPr>
          <w:spacing w:val="-16"/>
        </w:rPr>
        <w:t xml:space="preserve"> </w:t>
      </w:r>
      <w:r>
        <w:rPr>
          <w:spacing w:val="-8"/>
        </w:rPr>
        <w:t>classification</w:t>
      </w:r>
      <w:r>
        <w:rPr>
          <w:spacing w:val="-19"/>
        </w:rPr>
        <w:t xml:space="preserve"> </w:t>
      </w:r>
      <w:r>
        <w:rPr>
          <w:spacing w:val="-8"/>
        </w:rPr>
        <w:t>reliability,</w:t>
      </w:r>
      <w:r>
        <w:rPr>
          <w:spacing w:val="-17"/>
        </w:rPr>
        <w:t xml:space="preserve"> </w:t>
      </w:r>
      <w:r>
        <w:rPr>
          <w:spacing w:val="-8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>evaluate</w:t>
      </w:r>
      <w:r>
        <w:rPr>
          <w:spacing w:val="-16"/>
        </w:rPr>
        <w:t xml:space="preserve"> </w:t>
      </w:r>
      <w:r>
        <w:rPr>
          <w:spacing w:val="-8"/>
        </w:rPr>
        <w:t>its</w:t>
      </w:r>
      <w:r>
        <w:rPr>
          <w:spacing w:val="-16"/>
        </w:rPr>
        <w:t xml:space="preserve"> </w:t>
      </w:r>
      <w:r>
        <w:rPr>
          <w:spacing w:val="-8"/>
        </w:rPr>
        <w:t>processing</w:t>
      </w:r>
      <w:r>
        <w:rPr>
          <w:spacing w:val="-19"/>
        </w:rPr>
        <w:t xml:space="preserve"> </w:t>
      </w:r>
      <w:r>
        <w:rPr>
          <w:spacing w:val="-8"/>
        </w:rPr>
        <w:t>speed</w:t>
      </w:r>
      <w:r>
        <w:rPr>
          <w:spacing w:val="-19"/>
        </w:rPr>
        <w:t xml:space="preserve"> </w:t>
      </w:r>
      <w:r>
        <w:rPr>
          <w:spacing w:val="-8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 xml:space="preserve">error </w:t>
      </w:r>
      <w:r>
        <w:rPr>
          <w:spacing w:val="-10"/>
        </w:rPr>
        <w:t>handling.</w:t>
      </w:r>
      <w:r>
        <w:rPr>
          <w:spacing w:val="-14"/>
        </w:rPr>
        <w:t xml:space="preserve"> </w:t>
      </w:r>
      <w:r>
        <w:rPr>
          <w:spacing w:val="-10"/>
        </w:rPr>
        <w:t>A</w:t>
      </w:r>
      <w:r>
        <w:rPr>
          <w:spacing w:val="-15"/>
        </w:rPr>
        <w:t xml:space="preserve"> </w:t>
      </w:r>
      <w:r>
        <w:rPr>
          <w:spacing w:val="-10"/>
        </w:rPr>
        <w:t>system,</w:t>
      </w:r>
      <w:r>
        <w:rPr>
          <w:spacing w:val="-13"/>
        </w:rPr>
        <w:t xml:space="preserve"> </w:t>
      </w:r>
      <w:r>
        <w:rPr>
          <w:spacing w:val="-10"/>
        </w:rPr>
        <w:t>especially</w:t>
      </w:r>
      <w:r>
        <w:rPr>
          <w:spacing w:val="-15"/>
        </w:rPr>
        <w:t xml:space="preserve"> </w:t>
      </w:r>
      <w:r>
        <w:rPr>
          <w:spacing w:val="-10"/>
        </w:rPr>
        <w:t>in</w:t>
      </w:r>
      <w:r>
        <w:rPr>
          <w:spacing w:val="-15"/>
        </w:rPr>
        <w:t xml:space="preserve"> </w:t>
      </w:r>
      <w:r>
        <w:rPr>
          <w:spacing w:val="-10"/>
        </w:rPr>
        <w:t>the</w:t>
      </w:r>
      <w:r>
        <w:rPr>
          <w:spacing w:val="-17"/>
        </w:rPr>
        <w:t xml:space="preserve"> </w:t>
      </w:r>
      <w:r>
        <w:rPr>
          <w:spacing w:val="-10"/>
        </w:rPr>
        <w:t>medical</w:t>
      </w:r>
      <w:r>
        <w:rPr>
          <w:spacing w:val="-12"/>
        </w:rPr>
        <w:t xml:space="preserve"> </w:t>
      </w:r>
      <w:r>
        <w:rPr>
          <w:spacing w:val="-10"/>
        </w:rPr>
        <w:t>domain,</w:t>
      </w:r>
      <w:r>
        <w:rPr>
          <w:spacing w:val="-13"/>
        </w:rPr>
        <w:t xml:space="preserve"> </w:t>
      </w:r>
      <w:r>
        <w:rPr>
          <w:spacing w:val="-10"/>
        </w:rPr>
        <w:t>must</w:t>
      </w:r>
      <w:r>
        <w:rPr>
          <w:spacing w:val="-12"/>
        </w:rPr>
        <w:t xml:space="preserve"> </w:t>
      </w:r>
      <w:r>
        <w:rPr>
          <w:spacing w:val="-10"/>
        </w:rPr>
        <w:t>not</w:t>
      </w:r>
      <w:r>
        <w:rPr>
          <w:spacing w:val="-16"/>
        </w:rPr>
        <w:t xml:space="preserve"> </w:t>
      </w:r>
      <w:r>
        <w:rPr>
          <w:spacing w:val="-10"/>
        </w:rPr>
        <w:t>only</w:t>
      </w:r>
      <w:r>
        <w:rPr>
          <w:spacing w:val="-15"/>
        </w:rPr>
        <w:t xml:space="preserve"> </w:t>
      </w:r>
      <w:r>
        <w:rPr>
          <w:spacing w:val="-10"/>
        </w:rPr>
        <w:t>work</w:t>
      </w:r>
      <w:r>
        <w:rPr>
          <w:spacing w:val="-15"/>
        </w:rPr>
        <w:t xml:space="preserve"> </w:t>
      </w:r>
      <w:r>
        <w:rPr>
          <w:spacing w:val="-10"/>
        </w:rPr>
        <w:t xml:space="preserve">under ideal </w:t>
      </w:r>
      <w:r>
        <w:rPr>
          <w:spacing w:val="-8"/>
        </w:rPr>
        <w:t>conditions</w:t>
      </w:r>
      <w:r>
        <w:rPr>
          <w:spacing w:val="-16"/>
        </w:rPr>
        <w:t xml:space="preserve"> </w:t>
      </w:r>
      <w:r>
        <w:rPr>
          <w:spacing w:val="-8"/>
        </w:rPr>
        <w:t>but</w:t>
      </w:r>
      <w:r>
        <w:rPr>
          <w:spacing w:val="-16"/>
        </w:rPr>
        <w:t xml:space="preserve"> </w:t>
      </w:r>
      <w:r>
        <w:rPr>
          <w:spacing w:val="-8"/>
        </w:rPr>
        <w:t>also</w:t>
      </w:r>
      <w:r>
        <w:rPr>
          <w:spacing w:val="-15"/>
        </w:rPr>
        <w:t xml:space="preserve"> </w:t>
      </w:r>
      <w:r>
        <w:rPr>
          <w:spacing w:val="-8"/>
        </w:rPr>
        <w:t>handle</w:t>
      </w:r>
      <w:r>
        <w:rPr>
          <w:spacing w:val="-16"/>
        </w:rPr>
        <w:t xml:space="preserve"> </w:t>
      </w:r>
      <w:r>
        <w:rPr>
          <w:spacing w:val="-8"/>
        </w:rPr>
        <w:t>edge</w:t>
      </w:r>
      <w:r>
        <w:rPr>
          <w:spacing w:val="-16"/>
        </w:rPr>
        <w:t xml:space="preserve"> </w:t>
      </w:r>
      <w:r>
        <w:rPr>
          <w:spacing w:val="-8"/>
        </w:rPr>
        <w:t>cases</w:t>
      </w:r>
      <w:r>
        <w:rPr>
          <w:spacing w:val="-16"/>
        </w:rPr>
        <w:t xml:space="preserve"> </w:t>
      </w:r>
      <w:r>
        <w:rPr>
          <w:spacing w:val="-8"/>
        </w:rPr>
        <w:t>gracefully.</w:t>
      </w:r>
      <w:r>
        <w:rPr>
          <w:spacing w:val="-23"/>
        </w:rPr>
        <w:t xml:space="preserve"> </w:t>
      </w:r>
      <w:r>
        <w:rPr>
          <w:spacing w:val="-8"/>
        </w:rPr>
        <w:t>Therefore,</w:t>
      </w:r>
      <w:r>
        <w:rPr>
          <w:spacing w:val="-17"/>
        </w:rPr>
        <w:t xml:space="preserve"> </w:t>
      </w:r>
      <w:r>
        <w:rPr>
          <w:spacing w:val="-8"/>
        </w:rPr>
        <w:t>this</w:t>
      </w:r>
      <w:r>
        <w:rPr>
          <w:spacing w:val="-16"/>
        </w:rPr>
        <w:t xml:space="preserve"> </w:t>
      </w:r>
      <w:r>
        <w:rPr>
          <w:spacing w:val="-8"/>
        </w:rPr>
        <w:t>phase</w:t>
      </w:r>
      <w:r>
        <w:rPr>
          <w:spacing w:val="-16"/>
        </w:rPr>
        <w:t xml:space="preserve"> </w:t>
      </w:r>
      <w:r>
        <w:rPr>
          <w:spacing w:val="-8"/>
        </w:rPr>
        <w:t>played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rPr>
          <w:spacing w:val="-21"/>
        </w:rPr>
        <w:t xml:space="preserve"> </w:t>
      </w:r>
      <w:r>
        <w:rPr>
          <w:spacing w:val="-8"/>
        </w:rPr>
        <w:t>vital role</w:t>
      </w:r>
      <w:r>
        <w:rPr>
          <w:spacing w:val="-15"/>
        </w:rPr>
        <w:t xml:space="preserve"> </w:t>
      </w:r>
      <w:r>
        <w:rPr>
          <w:spacing w:val="-8"/>
        </w:rPr>
        <w:t>in</w:t>
      </w:r>
      <w:r>
        <w:rPr>
          <w:spacing w:val="-12"/>
        </w:rPr>
        <w:t xml:space="preserve"> </w:t>
      </w:r>
      <w:r>
        <w:rPr>
          <w:spacing w:val="-8"/>
        </w:rPr>
        <w:t>certifying</w:t>
      </w:r>
      <w:r>
        <w:rPr>
          <w:spacing w:val="-12"/>
        </w:rPr>
        <w:t xml:space="preserve"> </w:t>
      </w:r>
      <w:r>
        <w:rPr>
          <w:spacing w:val="-8"/>
        </w:rPr>
        <w:t>the usability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2"/>
        </w:rPr>
        <w:t xml:space="preserve"> </w:t>
      </w:r>
      <w:r>
        <w:rPr>
          <w:spacing w:val="-8"/>
        </w:rPr>
        <w:t>practicality</w:t>
      </w:r>
      <w:r>
        <w:rPr>
          <w:spacing w:val="-12"/>
        </w:rPr>
        <w:t xml:space="preserve"> </w:t>
      </w:r>
      <w:r>
        <w:rPr>
          <w:spacing w:val="-8"/>
        </w:rPr>
        <w:t>of</w:t>
      </w:r>
      <w:r>
        <w:rPr>
          <w:spacing w:val="-10"/>
        </w:rPr>
        <w:t xml:space="preserve"> </w:t>
      </w:r>
      <w:r>
        <w:rPr>
          <w:spacing w:val="-8"/>
        </w:rPr>
        <w:t xml:space="preserve">the </w:t>
      </w:r>
      <w:proofErr w:type="spellStart"/>
      <w:r>
        <w:rPr>
          <w:spacing w:val="-8"/>
        </w:rPr>
        <w:t>HematoVision</w:t>
      </w:r>
      <w:proofErr w:type="spellEnd"/>
      <w:r>
        <w:rPr>
          <w:spacing w:val="-8"/>
        </w:rPr>
        <w:t xml:space="preserve"> model.</w:t>
      </w: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ind w:left="0"/>
        <w:rPr>
          <w:b/>
          <w:bCs/>
        </w:rPr>
      </w:pPr>
    </w:p>
    <w:p w:rsidR="00E3665C" w:rsidRDefault="00E3665C">
      <w:pPr>
        <w:pStyle w:val="BodyText"/>
        <w:ind w:left="0"/>
        <w:rPr>
          <w:b/>
          <w:bCs/>
        </w:rPr>
      </w:pPr>
    </w:p>
    <w:p w:rsidR="00E3665C" w:rsidRDefault="00E3665C">
      <w:pPr>
        <w:pStyle w:val="BodyText"/>
        <w:ind w:left="0"/>
        <w:rPr>
          <w:b/>
          <w:bCs/>
        </w:rPr>
      </w:pPr>
    </w:p>
    <w:p w:rsidR="00E3665C" w:rsidRDefault="009F3DC8">
      <w:pPr>
        <w:pStyle w:val="BodyText"/>
        <w:ind w:left="0"/>
        <w:rPr>
          <w:sz w:val="36"/>
          <w:szCs w:val="36"/>
        </w:rPr>
      </w:pPr>
      <w:r>
        <w:rPr>
          <w:b/>
          <w:bCs/>
        </w:rPr>
        <w:lastRenderedPageBreak/>
        <w:t>OUTPUTS</w:t>
      </w:r>
    </w:p>
    <w:p w:rsidR="00E3665C" w:rsidRDefault="009F3DC8">
      <w:pPr>
        <w:pStyle w:val="BodyText"/>
        <w:spacing w:before="29"/>
        <w:ind w:left="0"/>
      </w:pPr>
      <w:r>
        <w:rPr>
          <w:noProof/>
          <w:lang w:val="en-IN" w:eastAsia="en-IN"/>
        </w:rPr>
        <w:drawing>
          <wp:inline distT="0" distB="0" distL="114300" distR="114300">
            <wp:extent cx="6024245" cy="3387090"/>
            <wp:effectExtent l="0" t="0" r="14605" b="3810"/>
            <wp:docPr id="9" name="Picture 9" descr="chrome_0UDDd3lq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rome_0UDDd3lqs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5C" w:rsidRDefault="009F3DC8">
      <w:pPr>
        <w:pStyle w:val="BodyText"/>
        <w:ind w:left="0"/>
      </w:pPr>
      <w:r>
        <w:rPr>
          <w:noProof/>
          <w:lang w:val="en-IN" w:eastAsia="en-IN"/>
        </w:rPr>
        <w:drawing>
          <wp:inline distT="0" distB="0" distL="114300" distR="114300">
            <wp:extent cx="6024245" cy="3387090"/>
            <wp:effectExtent l="0" t="0" r="14605" b="3810"/>
            <wp:docPr id="10" name="Picture 10" descr="chrome_g1JJkWsB1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rome_g1JJkWsB1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5C" w:rsidRDefault="00E3665C">
      <w:pPr>
        <w:pStyle w:val="BodyText"/>
        <w:spacing w:before="31"/>
        <w:ind w:left="0"/>
      </w:pPr>
    </w:p>
    <w:p w:rsidR="00E3665C" w:rsidRDefault="009F3DC8">
      <w:pPr>
        <w:pStyle w:val="BodyText"/>
        <w:rPr>
          <w:rFonts w:ascii="Arial Rounded MT Bold" w:hAnsi="Arial Rounded MT Bold"/>
        </w:rPr>
      </w:pPr>
      <w:r>
        <w:rPr>
          <w:rFonts w:ascii="Segoe UI Emoji" w:hAnsi="Segoe UI Emoji"/>
          <w:color w:val="B4ACBB"/>
          <w:spacing w:val="-385"/>
          <w:w w:val="107"/>
        </w:rPr>
        <w:t>☼</w:t>
      </w:r>
      <w:r>
        <w:rPr>
          <w:rFonts w:ascii="Segoe UI Emoji" w:hAnsi="Segoe UI Emoji"/>
          <w:color w:val="998EA3"/>
          <w:spacing w:val="-385"/>
          <w:w w:val="152"/>
        </w:rPr>
        <w:t>O</w:t>
      </w:r>
      <w:r>
        <w:rPr>
          <w:rFonts w:ascii="Segoe UI Emoji" w:hAnsi="Segoe UI Emoji"/>
          <w:color w:val="CDC4D5"/>
          <w:w w:val="129"/>
        </w:rPr>
        <w:t>◦</w:t>
      </w:r>
      <w:r>
        <w:rPr>
          <w:rFonts w:ascii="Segoe UI Emoji" w:hAnsi="Segoe UI Emoji"/>
          <w:color w:val="CDC4D5"/>
          <w:spacing w:val="-52"/>
          <w:w w:val="129"/>
        </w:rPr>
        <w:t xml:space="preserve"> </w:t>
      </w:r>
      <w:r>
        <w:rPr>
          <w:rFonts w:ascii="Arial Rounded MT Bold" w:hAnsi="Arial Rounded MT Bold"/>
          <w:spacing w:val="-8"/>
          <w:w w:val="110"/>
        </w:rPr>
        <w:t>Key</w:t>
      </w:r>
      <w:r>
        <w:rPr>
          <w:rFonts w:ascii="Arial Rounded MT Bold" w:hAnsi="Arial Rounded MT Bold"/>
          <w:spacing w:val="-27"/>
          <w:w w:val="110"/>
        </w:rPr>
        <w:t xml:space="preserve"> </w:t>
      </w:r>
      <w:r>
        <w:rPr>
          <w:rFonts w:ascii="Arial Rounded MT Bold" w:hAnsi="Arial Rounded MT Bold"/>
          <w:spacing w:val="-8"/>
          <w:w w:val="110"/>
        </w:rPr>
        <w:t>Metrics:</w:t>
      </w:r>
    </w:p>
    <w:p w:rsidR="00E3665C" w:rsidRDefault="009F3DC8">
      <w:pPr>
        <w:pStyle w:val="ListParagraph"/>
        <w:numPr>
          <w:ilvl w:val="1"/>
          <w:numId w:val="6"/>
        </w:numPr>
        <w:tabs>
          <w:tab w:val="left" w:pos="744"/>
        </w:tabs>
        <w:spacing w:before="218" w:line="278" w:lineRule="auto"/>
        <w:ind w:right="523"/>
        <w:rPr>
          <w:sz w:val="28"/>
        </w:rPr>
      </w:pPr>
      <w:r>
        <w:rPr>
          <w:spacing w:val="-10"/>
          <w:sz w:val="28"/>
        </w:rPr>
        <w:t>Accuracy: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model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achieved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an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overall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test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accuracy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over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95%,</w:t>
      </w:r>
      <w:r>
        <w:rPr>
          <w:spacing w:val="-15"/>
          <w:sz w:val="28"/>
        </w:rPr>
        <w:t xml:space="preserve"> </w:t>
      </w:r>
      <w:r>
        <w:rPr>
          <w:spacing w:val="-10"/>
          <w:sz w:val="28"/>
        </w:rPr>
        <w:t>indicating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 xml:space="preserve">a </w:t>
      </w:r>
      <w:r>
        <w:rPr>
          <w:spacing w:val="-6"/>
          <w:sz w:val="28"/>
        </w:rPr>
        <w:t>strong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ability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classify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WBC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images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correctly.</w:t>
      </w:r>
    </w:p>
    <w:p w:rsidR="00E3665C" w:rsidRDefault="009F3DC8">
      <w:pPr>
        <w:pStyle w:val="ListParagraph"/>
        <w:numPr>
          <w:ilvl w:val="1"/>
          <w:numId w:val="6"/>
        </w:numPr>
        <w:tabs>
          <w:tab w:val="left" w:pos="743"/>
        </w:tabs>
        <w:spacing w:before="2"/>
        <w:ind w:left="743" w:hanging="359"/>
        <w:rPr>
          <w:sz w:val="28"/>
        </w:rPr>
      </w:pPr>
      <w:r>
        <w:rPr>
          <w:spacing w:val="-10"/>
          <w:sz w:val="28"/>
        </w:rPr>
        <w:t>Precision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&amp;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Recall:</w:t>
      </w:r>
    </w:p>
    <w:p w:rsidR="00E3665C" w:rsidRDefault="009F3DC8">
      <w:pPr>
        <w:pStyle w:val="BodyText"/>
        <w:spacing w:before="214" w:line="388" w:lineRule="auto"/>
        <w:ind w:right="522"/>
      </w:pPr>
      <w:r>
        <w:rPr>
          <w:spacing w:val="-10"/>
        </w:rPr>
        <w:t>Precision:</w:t>
      </w:r>
      <w:r>
        <w:rPr>
          <w:spacing w:val="-14"/>
        </w:rPr>
        <w:t xml:space="preserve"> </w:t>
      </w:r>
      <w:r>
        <w:rPr>
          <w:spacing w:val="-10"/>
        </w:rPr>
        <w:t>High</w:t>
      </w:r>
      <w:r>
        <w:rPr>
          <w:spacing w:val="-16"/>
        </w:rPr>
        <w:t xml:space="preserve"> </w:t>
      </w:r>
      <w:r>
        <w:rPr>
          <w:spacing w:val="-10"/>
        </w:rPr>
        <w:t>values</w:t>
      </w:r>
      <w:r>
        <w:rPr>
          <w:spacing w:val="-13"/>
        </w:rPr>
        <w:t xml:space="preserve"> </w:t>
      </w:r>
      <w:r>
        <w:rPr>
          <w:spacing w:val="-10"/>
        </w:rPr>
        <w:t>showed</w:t>
      </w:r>
      <w:r>
        <w:rPr>
          <w:spacing w:val="-16"/>
        </w:rPr>
        <w:t xml:space="preserve"> </w:t>
      </w:r>
      <w:r>
        <w:rPr>
          <w:spacing w:val="-10"/>
        </w:rPr>
        <w:t>that</w:t>
      </w:r>
      <w:r>
        <w:rPr>
          <w:spacing w:val="-13"/>
        </w:rPr>
        <w:t xml:space="preserve"> </w:t>
      </w:r>
      <w:r>
        <w:rPr>
          <w:spacing w:val="-10"/>
        </w:rPr>
        <w:t>most</w:t>
      </w:r>
      <w:r>
        <w:rPr>
          <w:spacing w:val="-13"/>
        </w:rPr>
        <w:t xml:space="preserve"> </w:t>
      </w:r>
      <w:r>
        <w:rPr>
          <w:spacing w:val="-10"/>
        </w:rPr>
        <w:t>predicted</w:t>
      </w:r>
      <w:r>
        <w:rPr>
          <w:spacing w:val="-16"/>
        </w:rPr>
        <w:t xml:space="preserve"> </w:t>
      </w:r>
      <w:r>
        <w:rPr>
          <w:spacing w:val="-10"/>
        </w:rPr>
        <w:t>cell</w:t>
      </w:r>
      <w:r>
        <w:rPr>
          <w:spacing w:val="-13"/>
        </w:rPr>
        <w:t xml:space="preserve"> </w:t>
      </w:r>
      <w:r>
        <w:rPr>
          <w:spacing w:val="-10"/>
        </w:rPr>
        <w:t>types</w:t>
      </w:r>
      <w:r>
        <w:rPr>
          <w:spacing w:val="-19"/>
        </w:rPr>
        <w:t xml:space="preserve"> </w:t>
      </w:r>
      <w:r>
        <w:rPr>
          <w:spacing w:val="-10"/>
        </w:rPr>
        <w:t>were</w:t>
      </w:r>
      <w:r>
        <w:rPr>
          <w:spacing w:val="-19"/>
        </w:rPr>
        <w:t xml:space="preserve"> </w:t>
      </w:r>
      <w:r>
        <w:rPr>
          <w:spacing w:val="-10"/>
        </w:rPr>
        <w:t>actually</w:t>
      </w:r>
      <w:r>
        <w:rPr>
          <w:spacing w:val="-16"/>
        </w:rPr>
        <w:t xml:space="preserve"> </w:t>
      </w:r>
      <w:r>
        <w:rPr>
          <w:spacing w:val="-10"/>
        </w:rPr>
        <w:t>correct. Recall:</w:t>
      </w:r>
      <w:r>
        <w:rPr>
          <w:spacing w:val="-16"/>
        </w:rPr>
        <w:t xml:space="preserve"> </w:t>
      </w:r>
      <w:r>
        <w:rPr>
          <w:spacing w:val="-10"/>
        </w:rPr>
        <w:t>Demonstrated</w:t>
      </w:r>
      <w:r>
        <w:rPr>
          <w:spacing w:val="-18"/>
        </w:rPr>
        <w:t xml:space="preserve"> </w:t>
      </w:r>
      <w:r>
        <w:rPr>
          <w:spacing w:val="-10"/>
        </w:rPr>
        <w:t>the</w:t>
      </w:r>
      <w:r>
        <w:rPr>
          <w:spacing w:val="-14"/>
        </w:rPr>
        <w:t xml:space="preserve"> </w:t>
      </w:r>
      <w:r>
        <w:rPr>
          <w:spacing w:val="-10"/>
        </w:rPr>
        <w:t>model’s</w:t>
      </w:r>
      <w:r>
        <w:rPr>
          <w:spacing w:val="-14"/>
        </w:rPr>
        <w:t xml:space="preserve"> </w:t>
      </w:r>
      <w:r>
        <w:rPr>
          <w:spacing w:val="-10"/>
        </w:rPr>
        <w:t>ability</w:t>
      </w:r>
      <w:r>
        <w:rPr>
          <w:spacing w:val="-18"/>
        </w:rPr>
        <w:t xml:space="preserve"> </w:t>
      </w:r>
      <w:r>
        <w:rPr>
          <w:spacing w:val="-10"/>
        </w:rPr>
        <w:t>to</w:t>
      </w:r>
      <w:r>
        <w:rPr>
          <w:spacing w:val="-13"/>
        </w:rPr>
        <w:t xml:space="preserve"> </w:t>
      </w:r>
      <w:r>
        <w:rPr>
          <w:spacing w:val="-10"/>
        </w:rPr>
        <w:t>detect</w:t>
      </w:r>
      <w:r>
        <w:rPr>
          <w:spacing w:val="-14"/>
        </w:rPr>
        <w:t xml:space="preserve"> </w:t>
      </w:r>
      <w:r>
        <w:rPr>
          <w:spacing w:val="-10"/>
        </w:rPr>
        <w:t>all</w:t>
      </w:r>
      <w:r>
        <w:rPr>
          <w:spacing w:val="-20"/>
        </w:rPr>
        <w:t xml:space="preserve"> </w:t>
      </w:r>
      <w:r>
        <w:rPr>
          <w:spacing w:val="-10"/>
        </w:rPr>
        <w:t>actual</w:t>
      </w:r>
      <w:r>
        <w:rPr>
          <w:spacing w:val="-15"/>
        </w:rPr>
        <w:t xml:space="preserve"> </w:t>
      </w:r>
      <w:r>
        <w:rPr>
          <w:spacing w:val="-10"/>
        </w:rPr>
        <w:t>cases</w:t>
      </w:r>
      <w:r>
        <w:rPr>
          <w:spacing w:val="-14"/>
        </w:rPr>
        <w:t xml:space="preserve"> </w:t>
      </w:r>
      <w:r>
        <w:rPr>
          <w:spacing w:val="-10"/>
        </w:rPr>
        <w:t>of</w:t>
      </w:r>
      <w:r>
        <w:rPr>
          <w:spacing w:val="-21"/>
        </w:rPr>
        <w:t xml:space="preserve"> </w:t>
      </w:r>
      <w:r>
        <w:rPr>
          <w:spacing w:val="-10"/>
        </w:rPr>
        <w:t>each</w:t>
      </w:r>
      <w:r>
        <w:rPr>
          <w:spacing w:val="-23"/>
        </w:rPr>
        <w:t xml:space="preserve"> </w:t>
      </w:r>
      <w:r>
        <w:rPr>
          <w:spacing w:val="-10"/>
        </w:rPr>
        <w:t>cell</w:t>
      </w:r>
      <w:r>
        <w:rPr>
          <w:spacing w:val="-19"/>
        </w:rPr>
        <w:t xml:space="preserve"> </w:t>
      </w:r>
      <w:r>
        <w:rPr>
          <w:spacing w:val="-10"/>
        </w:rPr>
        <w:t>type.</w:t>
      </w:r>
    </w:p>
    <w:p w:rsidR="00E3665C" w:rsidRDefault="009F3DC8">
      <w:pPr>
        <w:pStyle w:val="ListParagraph"/>
        <w:numPr>
          <w:ilvl w:val="1"/>
          <w:numId w:val="6"/>
        </w:numPr>
        <w:tabs>
          <w:tab w:val="left" w:pos="744"/>
        </w:tabs>
        <w:spacing w:before="2" w:line="278" w:lineRule="auto"/>
        <w:ind w:right="1153"/>
        <w:rPr>
          <w:sz w:val="28"/>
        </w:rPr>
      </w:pPr>
      <w:r>
        <w:rPr>
          <w:spacing w:val="-10"/>
          <w:sz w:val="28"/>
        </w:rPr>
        <w:t>F1-Score: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>Balanced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metric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combining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both</w:t>
      </w:r>
      <w:r>
        <w:rPr>
          <w:spacing w:val="-13"/>
          <w:sz w:val="28"/>
        </w:rPr>
        <w:t xml:space="preserve"> </w:t>
      </w:r>
      <w:r>
        <w:rPr>
          <w:spacing w:val="-10"/>
          <w:sz w:val="28"/>
        </w:rPr>
        <w:t>precision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recall,</w:t>
      </w:r>
      <w:r>
        <w:rPr>
          <w:spacing w:val="-14"/>
          <w:sz w:val="28"/>
        </w:rPr>
        <w:t xml:space="preserve"> </w:t>
      </w:r>
      <w:r>
        <w:rPr>
          <w:spacing w:val="-10"/>
          <w:sz w:val="28"/>
        </w:rPr>
        <w:t xml:space="preserve">especially </w:t>
      </w:r>
      <w:r>
        <w:rPr>
          <w:spacing w:val="-6"/>
          <w:sz w:val="28"/>
        </w:rPr>
        <w:lastRenderedPageBreak/>
        <w:t>important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imbalanced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datasets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like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WBC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images.</w:t>
      </w:r>
    </w:p>
    <w:p w:rsidR="00E3665C" w:rsidRPr="00882433" w:rsidRDefault="009F3DC8">
      <w:pPr>
        <w:pStyle w:val="ListParagraph"/>
        <w:numPr>
          <w:ilvl w:val="1"/>
          <w:numId w:val="6"/>
        </w:numPr>
        <w:tabs>
          <w:tab w:val="left" w:pos="744"/>
        </w:tabs>
        <w:spacing w:before="3" w:line="278" w:lineRule="auto"/>
        <w:ind w:right="790"/>
        <w:rPr>
          <w:sz w:val="28"/>
        </w:rPr>
      </w:pPr>
      <w:r>
        <w:rPr>
          <w:spacing w:val="-8"/>
          <w:sz w:val="28"/>
        </w:rPr>
        <w:t>Confusion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Matrix:</w:t>
      </w:r>
      <w:r>
        <w:rPr>
          <w:spacing w:val="-22"/>
          <w:sz w:val="28"/>
        </w:rPr>
        <w:t xml:space="preserve"> </w:t>
      </w:r>
      <w:r>
        <w:rPr>
          <w:spacing w:val="-8"/>
          <w:sz w:val="28"/>
        </w:rPr>
        <w:t>Showed</w:t>
      </w:r>
      <w:r>
        <w:rPr>
          <w:spacing w:val="-18"/>
          <w:sz w:val="28"/>
        </w:rPr>
        <w:t xml:space="preserve"> </w:t>
      </w:r>
      <w:r>
        <w:rPr>
          <w:spacing w:val="-8"/>
          <w:sz w:val="28"/>
        </w:rPr>
        <w:t>per-clas</w:t>
      </w:r>
      <w:r w:rsidR="00882433">
        <w:rPr>
          <w:spacing w:val="-8"/>
          <w:sz w:val="28"/>
        </w:rPr>
        <w:t>s</w:t>
      </w:r>
    </w:p>
    <w:p w:rsidR="00882433" w:rsidRDefault="00882433" w:rsidP="00882433">
      <w:pPr>
        <w:pStyle w:val="ListParagraph"/>
        <w:tabs>
          <w:tab w:val="left" w:pos="744"/>
        </w:tabs>
        <w:spacing w:before="3" w:line="278" w:lineRule="auto"/>
        <w:ind w:left="744" w:right="790" w:firstLine="0"/>
        <w:rPr>
          <w:sz w:val="28"/>
        </w:rPr>
      </w:pPr>
    </w:p>
    <w:p w:rsidR="00E3665C" w:rsidRDefault="00E3665C">
      <w:pPr>
        <w:pStyle w:val="ListParagraph"/>
        <w:tabs>
          <w:tab w:val="left" w:pos="744"/>
        </w:tabs>
        <w:spacing w:before="3" w:line="278" w:lineRule="auto"/>
        <w:ind w:left="0" w:right="790" w:firstLine="0"/>
        <w:rPr>
          <w:spacing w:val="-8"/>
          <w:sz w:val="28"/>
        </w:rPr>
      </w:pPr>
    </w:p>
    <w:p w:rsidR="00E3665C" w:rsidRDefault="00E3665C">
      <w:pPr>
        <w:pStyle w:val="ListParagraph"/>
        <w:tabs>
          <w:tab w:val="left" w:pos="744"/>
        </w:tabs>
        <w:spacing w:before="3" w:line="278" w:lineRule="auto"/>
        <w:ind w:left="0" w:right="790" w:firstLine="0"/>
        <w:rPr>
          <w:spacing w:val="-8"/>
          <w:sz w:val="28"/>
        </w:rPr>
      </w:pPr>
    </w:p>
    <w:p w:rsidR="00E3665C" w:rsidRDefault="00E3665C">
      <w:pPr>
        <w:pStyle w:val="ListParagraph"/>
        <w:tabs>
          <w:tab w:val="left" w:pos="744"/>
        </w:tabs>
        <w:spacing w:before="3" w:line="278" w:lineRule="auto"/>
        <w:ind w:left="0" w:right="790" w:firstLine="0"/>
        <w:rPr>
          <w:spacing w:val="-8"/>
          <w:sz w:val="28"/>
        </w:rPr>
      </w:pPr>
    </w:p>
    <w:p w:rsidR="00E3665C" w:rsidRDefault="00882433">
      <w:pPr>
        <w:pStyle w:val="ListParagraph"/>
        <w:tabs>
          <w:tab w:val="left" w:pos="744"/>
        </w:tabs>
        <w:spacing w:before="3" w:line="278" w:lineRule="auto"/>
        <w:ind w:left="0" w:right="790" w:firstLine="0"/>
        <w:rPr>
          <w:spacing w:val="-8"/>
          <w:sz w:val="28"/>
        </w:rPr>
      </w:pPr>
      <w:proofErr w:type="spellStart"/>
      <w:r>
        <w:rPr>
          <w:spacing w:val="-8"/>
          <w:sz w:val="28"/>
        </w:rPr>
        <w:t>Git</w:t>
      </w:r>
      <w:proofErr w:type="spellEnd"/>
      <w:r>
        <w:rPr>
          <w:spacing w:val="-8"/>
          <w:sz w:val="28"/>
        </w:rPr>
        <w:t xml:space="preserve"> Hub link: </w:t>
      </w:r>
      <w:hyperlink r:id="rId19" w:history="1">
        <w:r w:rsidRPr="006C1752">
          <w:rPr>
            <w:rStyle w:val="Hyperlink"/>
            <w:spacing w:val="-8"/>
            <w:sz w:val="28"/>
          </w:rPr>
          <w:t>https://github.com/mandala-kavyasri/HematoVision-Advanced-Blood-Cell-Classification-Using-Transfer-Learning</w:t>
        </w:r>
      </w:hyperlink>
    </w:p>
    <w:p w:rsidR="00882433" w:rsidRDefault="00882433">
      <w:pPr>
        <w:pStyle w:val="ListParagraph"/>
        <w:tabs>
          <w:tab w:val="left" w:pos="744"/>
        </w:tabs>
        <w:spacing w:before="3" w:line="278" w:lineRule="auto"/>
        <w:ind w:left="0" w:right="790" w:firstLine="0"/>
        <w:rPr>
          <w:spacing w:val="-8"/>
          <w:sz w:val="28"/>
        </w:rPr>
      </w:pPr>
      <w:bookmarkStart w:id="0" w:name="_GoBack"/>
      <w:bookmarkEnd w:id="0"/>
    </w:p>
    <w:p w:rsidR="00E3665C" w:rsidRDefault="00E3665C">
      <w:pPr>
        <w:pStyle w:val="ListParagraph"/>
        <w:tabs>
          <w:tab w:val="left" w:pos="744"/>
        </w:tabs>
        <w:spacing w:before="3" w:line="278" w:lineRule="auto"/>
        <w:ind w:left="0" w:right="790" w:firstLine="0"/>
        <w:rPr>
          <w:spacing w:val="-8"/>
          <w:sz w:val="28"/>
        </w:rPr>
      </w:pPr>
    </w:p>
    <w:p w:rsidR="00E3665C" w:rsidRDefault="009F3DC8">
      <w:pPr>
        <w:pStyle w:val="ListParagraph"/>
        <w:tabs>
          <w:tab w:val="left" w:pos="744"/>
        </w:tabs>
        <w:spacing w:before="3" w:line="278" w:lineRule="auto"/>
        <w:ind w:left="0" w:right="790" w:firstLine="0"/>
        <w:rPr>
          <w:spacing w:val="-8"/>
          <w:sz w:val="28"/>
        </w:rPr>
      </w:pPr>
      <w:r>
        <w:rPr>
          <w:spacing w:val="-8"/>
          <w:sz w:val="28"/>
        </w:rPr>
        <w:t xml:space="preserve">Demo </w:t>
      </w:r>
      <w:r>
        <w:rPr>
          <w:spacing w:val="-8"/>
          <w:sz w:val="28"/>
        </w:rPr>
        <w:t xml:space="preserve">Video link: </w:t>
      </w:r>
      <w:hyperlink r:id="rId20" w:history="1">
        <w:r>
          <w:rPr>
            <w:rStyle w:val="Hyperlink"/>
            <w:spacing w:val="-8"/>
            <w:sz w:val="28"/>
          </w:rPr>
          <w:t>https://drive.google.com/file/d/1gGCofL4Qtzfx8r-iQ4KyFmXUoDlrS-_G/view?usp=sharing</w:t>
        </w:r>
      </w:hyperlink>
    </w:p>
    <w:p w:rsidR="00E3665C" w:rsidRDefault="00E3665C">
      <w:pPr>
        <w:pStyle w:val="ListParagraph"/>
        <w:tabs>
          <w:tab w:val="left" w:pos="744"/>
        </w:tabs>
        <w:spacing w:before="3" w:line="278" w:lineRule="auto"/>
        <w:ind w:left="0" w:right="790" w:firstLine="0"/>
        <w:rPr>
          <w:spacing w:val="-8"/>
          <w:sz w:val="28"/>
        </w:rPr>
        <w:sectPr w:rsidR="00E3665C">
          <w:pgSz w:w="11910" w:h="16840"/>
          <w:pgMar w:top="1360" w:right="992" w:bottom="280" w:left="1417" w:header="720" w:footer="720" w:gutter="0"/>
          <w:cols w:space="720"/>
        </w:sectPr>
      </w:pPr>
    </w:p>
    <w:p w:rsidR="00E3665C" w:rsidRDefault="00E3665C">
      <w:pPr>
        <w:pStyle w:val="ListParagraph"/>
        <w:numPr>
          <w:ilvl w:val="1"/>
          <w:numId w:val="6"/>
        </w:numPr>
        <w:tabs>
          <w:tab w:val="left" w:pos="744"/>
        </w:tabs>
        <w:spacing w:before="3" w:line="278" w:lineRule="auto"/>
        <w:ind w:right="790"/>
        <w:rPr>
          <w:sz w:val="28"/>
        </w:rPr>
        <w:sectPr w:rsidR="00E3665C">
          <w:pgSz w:w="11910" w:h="16840"/>
          <w:pgMar w:top="1360" w:right="992" w:bottom="280" w:left="1417" w:header="720" w:footer="720" w:gutter="0"/>
          <w:cols w:space="720"/>
        </w:sectPr>
      </w:pPr>
    </w:p>
    <w:p w:rsidR="00E3665C" w:rsidRDefault="009F3DC8">
      <w:pPr>
        <w:pStyle w:val="ListParagraph"/>
        <w:numPr>
          <w:ilvl w:val="1"/>
          <w:numId w:val="6"/>
        </w:numPr>
        <w:tabs>
          <w:tab w:val="left" w:pos="744"/>
        </w:tabs>
        <w:spacing w:before="3" w:line="278" w:lineRule="auto"/>
        <w:ind w:right="790"/>
        <w:rPr>
          <w:sz w:val="28"/>
        </w:rPr>
      </w:pPr>
      <w:proofErr w:type="gramStart"/>
      <w:r>
        <w:rPr>
          <w:spacing w:val="-8"/>
          <w:sz w:val="28"/>
        </w:rPr>
        <w:lastRenderedPageBreak/>
        <w:t>s</w:t>
      </w:r>
      <w:proofErr w:type="gramEnd"/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performance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—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most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>predictions</w:t>
      </w:r>
      <w:r>
        <w:rPr>
          <w:spacing w:val="-15"/>
          <w:sz w:val="28"/>
        </w:rPr>
        <w:t xml:space="preserve"> </w:t>
      </w:r>
      <w:r>
        <w:rPr>
          <w:spacing w:val="-8"/>
          <w:sz w:val="28"/>
        </w:rPr>
        <w:t xml:space="preserve">were </w:t>
      </w:r>
      <w:r>
        <w:rPr>
          <w:spacing w:val="-10"/>
          <w:sz w:val="28"/>
        </w:rPr>
        <w:t>accurate,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with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very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few</w:t>
      </w:r>
      <w:r>
        <w:rPr>
          <w:spacing w:val="-16"/>
          <w:sz w:val="28"/>
        </w:rPr>
        <w:t xml:space="preserve"> </w:t>
      </w:r>
      <w:r>
        <w:rPr>
          <w:spacing w:val="-10"/>
          <w:sz w:val="28"/>
        </w:rPr>
        <w:t>misclassifications.</w:t>
      </w:r>
      <w:r>
        <w:rPr>
          <w:spacing w:val="-17"/>
          <w:sz w:val="28"/>
        </w:rPr>
        <w:t xml:space="preserve"> </w:t>
      </w:r>
      <w:r>
        <w:rPr>
          <w:spacing w:val="-10"/>
          <w:sz w:val="28"/>
        </w:rPr>
        <w:t>Most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confusion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occurred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 xml:space="preserve">between </w:t>
      </w:r>
      <w:r>
        <w:rPr>
          <w:spacing w:val="-6"/>
          <w:sz w:val="28"/>
        </w:rPr>
        <w:t>monocytes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and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lymphocytes,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which</w:t>
      </w:r>
      <w:r>
        <w:rPr>
          <w:spacing w:val="-26"/>
          <w:sz w:val="28"/>
        </w:rPr>
        <w:t xml:space="preserve"> </w:t>
      </w:r>
      <w:r>
        <w:rPr>
          <w:spacing w:val="-6"/>
          <w:sz w:val="28"/>
        </w:rPr>
        <w:t>are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visually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similar.</w:t>
      </w:r>
    </w:p>
    <w:p w:rsidR="00E3665C" w:rsidRDefault="00E3665C">
      <w:pPr>
        <w:pStyle w:val="ListParagraph"/>
        <w:spacing w:line="278" w:lineRule="auto"/>
        <w:rPr>
          <w:sz w:val="28"/>
        </w:rPr>
      </w:pPr>
    </w:p>
    <w:p w:rsidR="00E3665C" w:rsidRDefault="009F3DC8">
      <w:pPr>
        <w:pStyle w:val="BodyText"/>
        <w:spacing w:before="79" w:line="278" w:lineRule="auto"/>
        <w:ind w:right="522"/>
      </w:pPr>
      <w:r>
        <w:rPr>
          <w:spacing w:val="-10"/>
        </w:rPr>
        <w:t>These</w:t>
      </w:r>
      <w:r>
        <w:rPr>
          <w:spacing w:val="-18"/>
        </w:rPr>
        <w:t xml:space="preserve"> </w:t>
      </w:r>
      <w:r>
        <w:rPr>
          <w:spacing w:val="-10"/>
        </w:rPr>
        <w:t>results</w:t>
      </w:r>
      <w:r>
        <w:rPr>
          <w:spacing w:val="-18"/>
        </w:rPr>
        <w:t xml:space="preserve"> </w:t>
      </w:r>
      <w:r>
        <w:rPr>
          <w:spacing w:val="-10"/>
        </w:rPr>
        <w:t>confirmed</w:t>
      </w:r>
      <w:r>
        <w:rPr>
          <w:spacing w:val="-21"/>
        </w:rPr>
        <w:t xml:space="preserve"> </w:t>
      </w:r>
      <w:r>
        <w:rPr>
          <w:spacing w:val="-10"/>
        </w:rPr>
        <w:t>the</w:t>
      </w:r>
      <w:r>
        <w:rPr>
          <w:spacing w:val="-18"/>
        </w:rPr>
        <w:t xml:space="preserve"> </w:t>
      </w:r>
      <w:r>
        <w:rPr>
          <w:spacing w:val="-10"/>
        </w:rPr>
        <w:t>system's</w:t>
      </w:r>
      <w:r>
        <w:rPr>
          <w:spacing w:val="-18"/>
        </w:rPr>
        <w:t xml:space="preserve"> </w:t>
      </w:r>
      <w:r>
        <w:rPr>
          <w:spacing w:val="-10"/>
        </w:rPr>
        <w:t>effectiveness</w:t>
      </w:r>
      <w:r>
        <w:rPr>
          <w:spacing w:val="-18"/>
        </w:rPr>
        <w:t xml:space="preserve"> </w:t>
      </w:r>
      <w:r>
        <w:rPr>
          <w:spacing w:val="-10"/>
        </w:rPr>
        <w:t>in</w:t>
      </w:r>
      <w:r>
        <w:rPr>
          <w:spacing w:val="-21"/>
        </w:rPr>
        <w:t xml:space="preserve"> </w:t>
      </w:r>
      <w:r>
        <w:rPr>
          <w:spacing w:val="-10"/>
        </w:rPr>
        <w:t>differentiating</w:t>
      </w:r>
      <w:r>
        <w:rPr>
          <w:spacing w:val="-21"/>
        </w:rPr>
        <w:t xml:space="preserve"> </w:t>
      </w:r>
      <w:r>
        <w:rPr>
          <w:spacing w:val="-10"/>
        </w:rPr>
        <w:t>between</w:t>
      </w:r>
      <w:r>
        <w:rPr>
          <w:spacing w:val="-21"/>
        </w:rPr>
        <w:t xml:space="preserve"> </w:t>
      </w:r>
      <w:r>
        <w:rPr>
          <w:spacing w:val="-10"/>
        </w:rPr>
        <w:t>the</w:t>
      </w:r>
      <w:r>
        <w:rPr>
          <w:spacing w:val="-18"/>
        </w:rPr>
        <w:t xml:space="preserve"> </w:t>
      </w:r>
      <w:r>
        <w:rPr>
          <w:spacing w:val="-10"/>
        </w:rPr>
        <w:t xml:space="preserve">four </w:t>
      </w:r>
      <w:r>
        <w:rPr>
          <w:spacing w:val="-4"/>
        </w:rPr>
        <w:t>cell</w:t>
      </w:r>
      <w:r>
        <w:rPr>
          <w:spacing w:val="-18"/>
        </w:rPr>
        <w:t xml:space="preserve"> </w:t>
      </w:r>
      <w:r>
        <w:rPr>
          <w:spacing w:val="-4"/>
        </w:rPr>
        <w:t>types</w:t>
      </w:r>
      <w:r>
        <w:rPr>
          <w:spacing w:val="-23"/>
        </w:rPr>
        <w:t xml:space="preserve"> </w:t>
      </w:r>
      <w:r>
        <w:rPr>
          <w:spacing w:val="-4"/>
        </w:rPr>
        <w:t>even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challenging</w:t>
      </w:r>
      <w:r>
        <w:rPr>
          <w:spacing w:val="-21"/>
        </w:rPr>
        <w:t xml:space="preserve"> </w:t>
      </w:r>
      <w:r>
        <w:rPr>
          <w:spacing w:val="-4"/>
        </w:rPr>
        <w:t>conditions.</w:t>
      </w:r>
    </w:p>
    <w:p w:rsidR="00E3665C" w:rsidRDefault="00E3665C">
      <w:pPr>
        <w:pStyle w:val="BodyText"/>
        <w:ind w:left="0"/>
      </w:pPr>
    </w:p>
    <w:p w:rsidR="00E3665C" w:rsidRDefault="00E3665C">
      <w:pPr>
        <w:pStyle w:val="BodyText"/>
        <w:spacing w:before="33"/>
        <w:ind w:left="0"/>
      </w:pPr>
    </w:p>
    <w:p w:rsidR="00E3665C" w:rsidRDefault="009F3DC8">
      <w:pPr>
        <w:pStyle w:val="ListParagraph"/>
        <w:numPr>
          <w:ilvl w:val="1"/>
          <w:numId w:val="6"/>
        </w:numPr>
        <w:tabs>
          <w:tab w:val="left" w:pos="744"/>
        </w:tabs>
        <w:spacing w:before="79" w:line="278" w:lineRule="auto"/>
        <w:ind w:right="547"/>
        <w:rPr>
          <w:sz w:val="28"/>
        </w:rPr>
      </w:pPr>
      <w:r>
        <w:rPr>
          <w:spacing w:val="-10"/>
          <w:sz w:val="28"/>
        </w:rPr>
        <w:t>Cross-platform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Testing: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model</w:t>
      </w:r>
      <w:r>
        <w:rPr>
          <w:spacing w:val="-23"/>
          <w:sz w:val="28"/>
        </w:rPr>
        <w:t xml:space="preserve"> </w:t>
      </w:r>
      <w:r>
        <w:rPr>
          <w:spacing w:val="-10"/>
          <w:sz w:val="28"/>
        </w:rPr>
        <w:t>interface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was</w:t>
      </w:r>
      <w:r>
        <w:rPr>
          <w:spacing w:val="-23"/>
          <w:sz w:val="28"/>
        </w:rPr>
        <w:t xml:space="preserve"> </w:t>
      </w:r>
      <w:r>
        <w:rPr>
          <w:spacing w:val="-10"/>
          <w:sz w:val="28"/>
        </w:rPr>
        <w:t>opened</w:t>
      </w:r>
      <w:r>
        <w:rPr>
          <w:spacing w:val="-21"/>
          <w:sz w:val="28"/>
        </w:rPr>
        <w:t xml:space="preserve"> </w:t>
      </w:r>
      <w:r>
        <w:rPr>
          <w:spacing w:val="-10"/>
          <w:sz w:val="28"/>
        </w:rPr>
        <w:t>from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different</w:t>
      </w:r>
      <w:r>
        <w:rPr>
          <w:spacing w:val="-23"/>
          <w:sz w:val="28"/>
        </w:rPr>
        <w:t xml:space="preserve"> </w:t>
      </w:r>
      <w:r>
        <w:rPr>
          <w:spacing w:val="-10"/>
          <w:sz w:val="28"/>
        </w:rPr>
        <w:t xml:space="preserve">devices </w:t>
      </w:r>
      <w:r>
        <w:rPr>
          <w:spacing w:val="-8"/>
          <w:sz w:val="28"/>
        </w:rPr>
        <w:t>(laptop,</w:t>
      </w:r>
      <w:r>
        <w:rPr>
          <w:spacing w:val="-14"/>
          <w:sz w:val="28"/>
        </w:rPr>
        <w:t xml:space="preserve"> </w:t>
      </w:r>
      <w:r>
        <w:rPr>
          <w:spacing w:val="-8"/>
          <w:sz w:val="28"/>
        </w:rPr>
        <w:t>mobile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browser)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check</w:t>
      </w:r>
      <w:r>
        <w:rPr>
          <w:spacing w:val="-16"/>
          <w:sz w:val="28"/>
        </w:rPr>
        <w:t xml:space="preserve"> </w:t>
      </w:r>
      <w:r>
        <w:rPr>
          <w:spacing w:val="-8"/>
          <w:sz w:val="28"/>
        </w:rPr>
        <w:t>compatibility.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results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were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>stable</w:t>
      </w:r>
      <w:r>
        <w:rPr>
          <w:spacing w:val="-13"/>
          <w:sz w:val="28"/>
        </w:rPr>
        <w:t xml:space="preserve"> </w:t>
      </w:r>
      <w:r>
        <w:rPr>
          <w:spacing w:val="-8"/>
          <w:sz w:val="28"/>
        </w:rPr>
        <w:t xml:space="preserve">and </w:t>
      </w:r>
      <w:r>
        <w:rPr>
          <w:spacing w:val="-2"/>
          <w:sz w:val="28"/>
        </w:rPr>
        <w:t>uniform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across</w:t>
      </w:r>
      <w:r>
        <w:rPr>
          <w:spacing w:val="-24"/>
          <w:sz w:val="28"/>
        </w:rPr>
        <w:t xml:space="preserve"> </w:t>
      </w:r>
      <w:r>
        <w:rPr>
          <w:spacing w:val="-2"/>
          <w:sz w:val="28"/>
        </w:rPr>
        <w:t>platforms.</w:t>
      </w:r>
    </w:p>
    <w:p w:rsidR="00E3665C" w:rsidRDefault="00E3665C">
      <w:pPr>
        <w:pStyle w:val="ListParagraph"/>
        <w:spacing w:line="278" w:lineRule="auto"/>
        <w:rPr>
          <w:sz w:val="28"/>
        </w:rPr>
      </w:pPr>
    </w:p>
    <w:p w:rsidR="00E3665C" w:rsidRDefault="009F3DC8">
      <w:pPr>
        <w:pStyle w:val="BodyText"/>
        <w:spacing w:before="1"/>
        <w:rPr>
          <w:rFonts w:ascii="Segoe UI Emoji" w:hAnsi="Segoe UI Emoji"/>
          <w:color w:val="625893"/>
          <w:spacing w:val="-385"/>
          <w:w w:val="206"/>
        </w:rPr>
      </w:pPr>
      <w:proofErr w:type="gramStart"/>
      <w:r>
        <w:rPr>
          <w:rFonts w:ascii="Segoe UI Emoji" w:hAnsi="Segoe UI Emoji"/>
          <w:color w:val="625893"/>
          <w:spacing w:val="-385"/>
          <w:w w:val="110"/>
        </w:rPr>
        <w:t>➔</w:t>
      </w:r>
      <w:r>
        <w:rPr>
          <w:rFonts w:ascii="Segoe UI Emoji" w:hAnsi="Segoe UI Emoji"/>
          <w:color w:val="625893"/>
          <w:spacing w:val="-385"/>
          <w:w w:val="428"/>
        </w:rPr>
        <w:t>)</w:t>
      </w:r>
      <w:r>
        <w:rPr>
          <w:rFonts w:ascii="Segoe UI Emoji" w:hAnsi="Segoe UI Emoji"/>
          <w:color w:val="625893"/>
          <w:spacing w:val="-385"/>
          <w:w w:val="206"/>
        </w:rPr>
        <w:t>d</w:t>
      </w:r>
      <w:proofErr w:type="gramEnd"/>
      <w:r>
        <w:rPr>
          <w:rFonts w:ascii="Segoe UI Emoji" w:hAnsi="Segoe UI Emoji"/>
          <w:color w:val="625893"/>
          <w:spacing w:val="-385"/>
          <w:w w:val="206"/>
        </w:rPr>
        <w:t xml:space="preserve">          </w:t>
      </w:r>
    </w:p>
    <w:p w:rsidR="00E3665C" w:rsidRDefault="009F3DC8">
      <w:pPr>
        <w:pStyle w:val="BodyText"/>
        <w:spacing w:before="1"/>
        <w:rPr>
          <w:rFonts w:ascii="Arial Black" w:hAnsi="Arial Black"/>
          <w:color w:val="4BACC6" w:themeColor="accent5"/>
        </w:rPr>
      </w:pPr>
      <w:r>
        <w:rPr>
          <w:rFonts w:ascii="Arial Black" w:hAnsi="Arial Black"/>
          <w:color w:val="4BACC6" w:themeColor="accent5"/>
          <w:spacing w:val="-2"/>
          <w:w w:val="110"/>
        </w:rPr>
        <w:t>Conclusion:</w:t>
      </w:r>
    </w:p>
    <w:p w:rsidR="00E3665C" w:rsidRDefault="009F3DC8">
      <w:pPr>
        <w:pStyle w:val="BodyText"/>
        <w:spacing w:before="222" w:line="278" w:lineRule="auto"/>
        <w:ind w:right="529"/>
        <w:jc w:val="both"/>
      </w:pPr>
      <w:r>
        <w:t>The</w:t>
      </w:r>
      <w:r>
        <w:rPr>
          <w:spacing w:val="-6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completion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HematoVision</w:t>
      </w:r>
      <w:proofErr w:type="spellEnd"/>
      <w:r>
        <w:rPr>
          <w:spacing w:val="-9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highlights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powerful role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transformation of modern healthcare. This project set out with a clear and meaningful</w:t>
      </w:r>
    </w:p>
    <w:p w:rsidR="00E3665C" w:rsidRDefault="009F3DC8">
      <w:pPr>
        <w:pStyle w:val="BodyText"/>
        <w:spacing w:line="278" w:lineRule="auto"/>
        <w:ind w:right="1028"/>
        <w:jc w:val="both"/>
      </w:pPr>
      <w:r>
        <w:t>objective: to automate the classification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white blood</w:t>
      </w:r>
      <w:r>
        <w:rPr>
          <w:spacing w:val="-1"/>
        </w:rPr>
        <w:t xml:space="preserve"> </w:t>
      </w:r>
      <w:r>
        <w:t>cells</w:t>
      </w:r>
      <w:r>
        <w:rPr>
          <w:spacing w:val="-3"/>
        </w:rPr>
        <w:t xml:space="preserve"> </w:t>
      </w:r>
      <w:r>
        <w:t>(WBCs) using transfer learning, thereby addressing the limitations of traditional manual analysis</w:t>
      </w:r>
      <w:r>
        <w:rPr>
          <w:spacing w:val="-5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time-consuming,</w:t>
      </w:r>
      <w:r>
        <w:rPr>
          <w:spacing w:val="-7"/>
        </w:rPr>
        <w:t xml:space="preserve"> </w:t>
      </w:r>
      <w:r>
        <w:t>error-prone,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on expert interpretation.</w:t>
      </w:r>
    </w:p>
    <w:p w:rsidR="00E3665C" w:rsidRDefault="009F3DC8">
      <w:pPr>
        <w:pStyle w:val="BodyText"/>
        <w:spacing w:before="155"/>
        <w:jc w:val="both"/>
      </w:pPr>
      <w:r>
        <w:t>Through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meticulously</w:t>
      </w:r>
      <w:r>
        <w:rPr>
          <w:spacing w:val="-7"/>
        </w:rPr>
        <w:t xml:space="preserve"> </w:t>
      </w:r>
      <w:r>
        <w:t>planned</w:t>
      </w:r>
      <w:r>
        <w:rPr>
          <w:spacing w:val="-8"/>
        </w:rPr>
        <w:t xml:space="preserve"> </w:t>
      </w:r>
      <w:r>
        <w:t>phase —</w:t>
      </w:r>
      <w:r>
        <w:rPr>
          <w:spacing w:val="-4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brainstorming</w:t>
      </w:r>
      <w:r>
        <w:rPr>
          <w:spacing w:val="-8"/>
        </w:rPr>
        <w:t xml:space="preserve"> </w:t>
      </w:r>
      <w:r>
        <w:rPr>
          <w:spacing w:val="-5"/>
        </w:rPr>
        <w:t>and</w:t>
      </w:r>
    </w:p>
    <w:p w:rsidR="00E3665C" w:rsidRDefault="009F3DC8">
      <w:pPr>
        <w:pStyle w:val="BodyText"/>
        <w:spacing w:before="53" w:line="278" w:lineRule="auto"/>
        <w:ind w:right="522"/>
      </w:pPr>
      <w:proofErr w:type="gramStart"/>
      <w:r>
        <w:t>r</w:t>
      </w:r>
      <w:r>
        <w:t>equirement</w:t>
      </w:r>
      <w:proofErr w:type="gramEnd"/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testing —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 xml:space="preserve">evolved from an idea into a fully functional and intelligent system. </w:t>
      </w:r>
      <w:proofErr w:type="spellStart"/>
      <w:r>
        <w:t>HematoVision</w:t>
      </w:r>
      <w:proofErr w:type="spellEnd"/>
    </w:p>
    <w:p w:rsidR="00E3665C" w:rsidRDefault="009F3DC8">
      <w:pPr>
        <w:pStyle w:val="BodyText"/>
        <w:spacing w:before="3" w:line="278" w:lineRule="auto"/>
        <w:ind w:right="522"/>
      </w:pPr>
      <w:proofErr w:type="gramStart"/>
      <w:r>
        <w:t>utilizes</w:t>
      </w:r>
      <w:proofErr w:type="gramEnd"/>
      <w:r>
        <w:t xml:space="preserve"> the InceptionV3 convolutional neural network, enhanced through transfer learning, to recognize and</w:t>
      </w:r>
      <w:r>
        <w:t xml:space="preserve"> classify four critical types of WBCs: neutrophils,</w:t>
      </w:r>
      <w:r>
        <w:rPr>
          <w:spacing w:val="-7"/>
        </w:rPr>
        <w:t xml:space="preserve"> </w:t>
      </w:r>
      <w:r>
        <w:t>lymphocytes,</w:t>
      </w:r>
      <w:r>
        <w:rPr>
          <w:spacing w:val="-8"/>
        </w:rPr>
        <w:t xml:space="preserve"> </w:t>
      </w:r>
      <w:r>
        <w:t>monocytes,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eosinophils</w:t>
      </w:r>
      <w:proofErr w:type="spellEnd"/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transfer</w:t>
      </w:r>
    </w:p>
    <w:p w:rsidR="00E3665C" w:rsidRDefault="009F3DC8">
      <w:pPr>
        <w:pStyle w:val="BodyText"/>
        <w:spacing w:line="278" w:lineRule="auto"/>
        <w:ind w:right="522"/>
      </w:pPr>
      <w:proofErr w:type="gramStart"/>
      <w:r>
        <w:t>learning</w:t>
      </w:r>
      <w:proofErr w:type="gramEnd"/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shortened</w:t>
      </w:r>
      <w:r>
        <w:rPr>
          <w:spacing w:val="-9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significantly</w:t>
      </w:r>
      <w:r>
        <w:rPr>
          <w:spacing w:val="-8"/>
        </w:rPr>
        <w:t xml:space="preserve"> </w:t>
      </w:r>
      <w:r>
        <w:t xml:space="preserve">improved the accuracy and efficiency of the model, especially with limited </w:t>
      </w:r>
      <w:r>
        <w:t>data.</w:t>
      </w:r>
    </w:p>
    <w:p w:rsidR="00E3665C" w:rsidRDefault="00E3665C">
      <w:pPr>
        <w:pStyle w:val="ListParagraph"/>
        <w:spacing w:line="278" w:lineRule="auto"/>
        <w:rPr>
          <w:sz w:val="28"/>
        </w:rPr>
        <w:sectPr w:rsidR="00E3665C">
          <w:pgSz w:w="11910" w:h="16840"/>
          <w:pgMar w:top="1360" w:right="992" w:bottom="280" w:left="1417" w:header="720" w:footer="720" w:gutter="0"/>
          <w:cols w:space="720"/>
        </w:sectPr>
      </w:pPr>
    </w:p>
    <w:p w:rsidR="00E3665C" w:rsidRDefault="00E3665C">
      <w:pPr>
        <w:pStyle w:val="BodyText"/>
        <w:spacing w:before="34"/>
        <w:ind w:left="0"/>
      </w:pPr>
    </w:p>
    <w:p w:rsidR="00E3665C" w:rsidRDefault="009F3DC8">
      <w:pPr>
        <w:pStyle w:val="BodyText"/>
        <w:spacing w:before="79" w:line="278" w:lineRule="auto"/>
        <w:ind w:right="522"/>
      </w:pPr>
      <w:r>
        <w:t>Comprehensive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preprocessing,</w:t>
      </w:r>
      <w:r>
        <w:rPr>
          <w:spacing w:val="-7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resizing,</w:t>
      </w:r>
      <w:r>
        <w:rPr>
          <w:spacing w:val="-7"/>
        </w:rPr>
        <w:t xml:space="preserve"> </w:t>
      </w:r>
      <w:r>
        <w:t>normalization, and</w:t>
      </w:r>
      <w:r>
        <w:rPr>
          <w:spacing w:val="-9"/>
        </w:rPr>
        <w:t xml:space="preserve"> </w:t>
      </w:r>
      <w:r>
        <w:t>augmentation,</w:t>
      </w:r>
      <w:r>
        <w:rPr>
          <w:spacing w:val="-7"/>
        </w:rPr>
        <w:t xml:space="preserve"> </w:t>
      </w:r>
      <w:r>
        <w:t>helped</w:t>
      </w:r>
      <w:r>
        <w:rPr>
          <w:spacing w:val="-9"/>
        </w:rPr>
        <w:t xml:space="preserve"> </w:t>
      </w:r>
      <w:r>
        <w:t>overcome</w:t>
      </w:r>
      <w:r>
        <w:rPr>
          <w:spacing w:val="-6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imbalance</w:t>
      </w:r>
      <w:r>
        <w:rPr>
          <w:spacing w:val="-11"/>
        </w:rPr>
        <w:t xml:space="preserve"> </w:t>
      </w:r>
      <w:r>
        <w:t>and variability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image quality.</w:t>
      </w:r>
      <w:r>
        <w:rPr>
          <w:spacing w:val="-5"/>
        </w:rPr>
        <w:t xml:space="preserve"> </w:t>
      </w:r>
      <w:r>
        <w:t>Model 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excellent results,</w:t>
      </w:r>
      <w:r>
        <w:rPr>
          <w:spacing w:val="-1"/>
        </w:rPr>
        <w:t xml:space="preserve"> </w:t>
      </w:r>
      <w:r>
        <w:t>wi</w:t>
      </w:r>
      <w:r>
        <w:t>th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precision,</w:t>
      </w:r>
      <w:r>
        <w:rPr>
          <w:spacing w:val="-2"/>
        </w:rPr>
        <w:t xml:space="preserve"> </w:t>
      </w:r>
      <w:r>
        <w:t>recall,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F1-score</w:t>
      </w:r>
      <w:r>
        <w:rPr>
          <w:spacing w:val="-6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 classes. The addition of a user-friendly interface allowed for practical, real- world usability, empowering medical professionals to upload blood smear</w:t>
      </w:r>
    </w:p>
    <w:p w:rsidR="00E3665C" w:rsidRDefault="009F3DC8">
      <w:pPr>
        <w:pStyle w:val="BodyText"/>
        <w:spacing w:line="338" w:lineRule="exact"/>
      </w:pPr>
      <w:proofErr w:type="gramStart"/>
      <w:r>
        <w:t>images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instant</w:t>
      </w:r>
      <w:r>
        <w:rPr>
          <w:spacing w:val="-6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rPr>
          <w:spacing w:val="-2"/>
        </w:rPr>
        <w:t>scores.</w:t>
      </w:r>
    </w:p>
    <w:p w:rsidR="00E3665C" w:rsidRDefault="009F3DC8">
      <w:pPr>
        <w:pStyle w:val="BodyText"/>
        <w:spacing w:before="214" w:line="278" w:lineRule="auto"/>
        <w:ind w:right="744"/>
        <w:jc w:val="both"/>
      </w:pPr>
      <w:r>
        <w:t>Furthermore,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ensured</w:t>
      </w:r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 system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stable,</w:t>
      </w:r>
      <w:r>
        <w:rPr>
          <w:spacing w:val="-7"/>
        </w:rPr>
        <w:t xml:space="preserve"> </w:t>
      </w:r>
      <w:r>
        <w:t>reliable,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ready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diagnostic</w:t>
      </w:r>
      <w:r>
        <w:rPr>
          <w:spacing w:val="-6"/>
        </w:rPr>
        <w:t xml:space="preserve"> </w:t>
      </w:r>
      <w:r>
        <w:t xml:space="preserve">environments. </w:t>
      </w:r>
      <w:proofErr w:type="spellStart"/>
      <w:r>
        <w:t>HematoVision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types,</w:t>
      </w:r>
      <w:r>
        <w:rPr>
          <w:spacing w:val="-3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inputs gracefully,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seconds — all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 essential features for any tool used in a medical setting.</w:t>
      </w:r>
    </w:p>
    <w:p w:rsidR="00E3665C" w:rsidRDefault="009F3DC8">
      <w:pPr>
        <w:pStyle w:val="BodyText"/>
        <w:spacing w:before="157" w:line="278" w:lineRule="auto"/>
        <w:ind w:right="504"/>
        <w:jc w:val="both"/>
      </w:pP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strengths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adoption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Agile</w:t>
      </w:r>
      <w:proofErr w:type="gramEnd"/>
      <w:r>
        <w:rPr>
          <w:spacing w:val="-7"/>
        </w:rPr>
        <w:t xml:space="preserve"> </w:t>
      </w:r>
      <w:r>
        <w:t>methodology, which</w:t>
      </w:r>
      <w:r>
        <w:rPr>
          <w:spacing w:val="-15"/>
        </w:rPr>
        <w:t xml:space="preserve"> </w:t>
      </w:r>
      <w:r>
        <w:t>allowed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progress</w:t>
      </w:r>
      <w:r>
        <w:rPr>
          <w:spacing w:val="-13"/>
        </w:rPr>
        <w:t xml:space="preserve"> </w:t>
      </w:r>
      <w:r>
        <w:t>iteratively,</w:t>
      </w:r>
      <w:r>
        <w:rPr>
          <w:spacing w:val="-13"/>
        </w:rPr>
        <w:t xml:space="preserve"> </w:t>
      </w:r>
      <w:r>
        <w:t>address</w:t>
      </w:r>
      <w:r>
        <w:rPr>
          <w:spacing w:val="-13"/>
        </w:rPr>
        <w:t xml:space="preserve"> </w:t>
      </w:r>
      <w:r>
        <w:t>challenges</w:t>
      </w:r>
      <w:r>
        <w:rPr>
          <w:spacing w:val="-12"/>
        </w:rPr>
        <w:t xml:space="preserve"> </w:t>
      </w:r>
      <w:r>
        <w:t>dynamically, and maintain focus on incremental goals. The two-week sprint structure</w:t>
      </w:r>
    </w:p>
    <w:p w:rsidR="00E3665C" w:rsidRDefault="009F3DC8">
      <w:pPr>
        <w:pStyle w:val="BodyText"/>
        <w:spacing w:before="1" w:line="278" w:lineRule="auto"/>
      </w:pPr>
      <w:proofErr w:type="gramStart"/>
      <w:r>
        <w:t>enabled</w:t>
      </w:r>
      <w:proofErr w:type="gramEnd"/>
      <w:r>
        <w:rPr>
          <w:spacing w:val="-10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task</w:t>
      </w:r>
      <w:r>
        <w:rPr>
          <w:spacing w:val="-11"/>
        </w:rPr>
        <w:t xml:space="preserve"> </w:t>
      </w:r>
      <w:r>
        <w:t>allocation,</w:t>
      </w:r>
      <w:r>
        <w:rPr>
          <w:spacing w:val="-8"/>
        </w:rPr>
        <w:t xml:space="preserve"> </w:t>
      </w:r>
      <w:r>
        <w:t>ensuring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each milestone was met without compromising on quality.</w:t>
      </w:r>
    </w:p>
    <w:p w:rsidR="00E3665C" w:rsidRDefault="009F3DC8">
      <w:pPr>
        <w:pStyle w:val="BodyText"/>
        <w:spacing w:before="157" w:line="278" w:lineRule="auto"/>
        <w:ind w:right="442"/>
      </w:pPr>
      <w:r>
        <w:t xml:space="preserve">Beyond its current capabilities, </w:t>
      </w:r>
      <w:proofErr w:type="spellStart"/>
      <w:r>
        <w:t>HematoVision</w:t>
      </w:r>
      <w:proofErr w:type="spellEnd"/>
      <w:r>
        <w:t xml:space="preserve"> opens the door to a wide range of future possibilities. With further training and dataset expansion, the system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scaled</w:t>
      </w:r>
      <w:r>
        <w:rPr>
          <w:spacing w:val="-3"/>
        </w:rPr>
        <w:t xml:space="preserve"> </w:t>
      </w:r>
      <w:r>
        <w:t>to classify</w:t>
      </w:r>
      <w:r>
        <w:rPr>
          <w:spacing w:val="-3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cell</w:t>
      </w:r>
      <w:r>
        <w:rPr>
          <w:spacing w:val="-5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 xml:space="preserve">of hematological </w:t>
      </w:r>
      <w:r>
        <w:t>disorders such as leukemia or anemia. Integration into hospital management</w:t>
      </w:r>
      <w:r>
        <w:rPr>
          <w:spacing w:val="-11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platforms,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real-time support for rural or under-resourced healthcare centers are all practical</w:t>
      </w:r>
    </w:p>
    <w:p w:rsidR="00E3665C" w:rsidRDefault="009F3DC8">
      <w:pPr>
        <w:pStyle w:val="BodyText"/>
        <w:spacing w:line="339" w:lineRule="exact"/>
      </w:pPr>
      <w:proofErr w:type="gramStart"/>
      <w:r>
        <w:t>directions</w:t>
      </w:r>
      <w:proofErr w:type="gramEnd"/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extension.</w:t>
      </w:r>
    </w:p>
    <w:p w:rsidR="00E3665C" w:rsidRDefault="009F3DC8">
      <w:pPr>
        <w:pStyle w:val="BodyText"/>
        <w:spacing w:before="214" w:line="278" w:lineRule="auto"/>
        <w:ind w:right="522"/>
      </w:pPr>
      <w:r>
        <w:t>In</w:t>
      </w:r>
      <w:r>
        <w:rPr>
          <w:spacing w:val="-5"/>
        </w:rPr>
        <w:t xml:space="preserve"> </w:t>
      </w:r>
      <w:r>
        <w:t>conclusion,</w:t>
      </w:r>
      <w:r>
        <w:rPr>
          <w:spacing w:val="-2"/>
        </w:rPr>
        <w:t xml:space="preserve"> </w:t>
      </w:r>
      <w:proofErr w:type="spellStart"/>
      <w:r>
        <w:t>H</w:t>
      </w:r>
      <w:r>
        <w:t>ematoVision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project —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 demonstration of how artificial intelligence can be meaningfully applied to solve critical problems in healthcare. By automating WBC classification with high precision, it reduces the diagnostic</w:t>
      </w:r>
      <w:r>
        <w:t xml:space="preserve"> burden on medical staff, speeds up results,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contributes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timely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care.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 not only achieved its goals but also created a foundation for innovation, showing</w:t>
      </w:r>
      <w:r>
        <w:rPr>
          <w:spacing w:val="-2"/>
        </w:rPr>
        <w:t xml:space="preserve"> </w:t>
      </w:r>
      <w:r>
        <w:t>how technology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serve humanity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 most vital</w:t>
      </w:r>
      <w:r>
        <w:rPr>
          <w:spacing w:val="-4"/>
        </w:rPr>
        <w:t xml:space="preserve"> </w:t>
      </w:r>
      <w:r>
        <w:t>domain:</w:t>
      </w:r>
      <w:r>
        <w:t xml:space="preserve"> health.</w:t>
      </w:r>
    </w:p>
    <w:sectPr w:rsidR="00E3665C">
      <w:pgSz w:w="11910" w:h="16840"/>
      <w:pgMar w:top="1360" w:right="992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DC8" w:rsidRDefault="009F3DC8">
      <w:r>
        <w:separator/>
      </w:r>
    </w:p>
  </w:endnote>
  <w:endnote w:type="continuationSeparator" w:id="0">
    <w:p w:rsidR="009F3DC8" w:rsidRDefault="009F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DC8" w:rsidRDefault="009F3DC8">
      <w:r>
        <w:separator/>
      </w:r>
    </w:p>
  </w:footnote>
  <w:footnote w:type="continuationSeparator" w:id="0">
    <w:p w:rsidR="009F3DC8" w:rsidRDefault="009F3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268" w:hanging="24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2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183" w:hanging="24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07" w:hanging="2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0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4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8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1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5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245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268" w:hanging="24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2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63" w:hanging="2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0"/>
        <w:w w:val="100"/>
        <w:sz w:val="28"/>
        <w:szCs w:val="28"/>
        <w:lang w:val="en-US" w:eastAsia="en-US" w:bidi="ar-SA"/>
      </w:rPr>
    </w:lvl>
    <w:lvl w:ilvl="2">
      <w:numFmt w:val="bullet"/>
      <w:lvlText w:val=""/>
      <w:lvlJc w:val="left"/>
      <w:pPr>
        <w:ind w:left="74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>
      <w:numFmt w:val="bullet"/>
      <w:lvlText w:val="&gt;"/>
      <w:lvlJc w:val="left"/>
      <w:pPr>
        <w:ind w:left="23" w:hanging="18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"/>
      <w:lvlJc w:val="left"/>
      <w:pPr>
        <w:ind w:left="74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>
      <w:numFmt w:val="bullet"/>
      <w:lvlText w:val=""/>
      <w:lvlJc w:val="left"/>
      <w:pPr>
        <w:ind w:left="744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>
      <w:numFmt w:val="bullet"/>
      <w:lvlText w:val=""/>
      <w:lvlJc w:val="left"/>
      <w:pPr>
        <w:ind w:left="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23" w:hanging="24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2"/>
        <w:w w:val="100"/>
        <w:sz w:val="28"/>
        <w:szCs w:val="28"/>
        <w:lang w:val="en-US" w:eastAsia="en-US" w:bidi="ar-SA"/>
      </w:rPr>
    </w:lvl>
    <w:lvl w:ilvl="1">
      <w:numFmt w:val="bullet"/>
      <w:lvlText w:val=""/>
      <w:lvlJc w:val="left"/>
      <w:pPr>
        <w:ind w:left="74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3665C"/>
    <w:rsid w:val="0050119F"/>
    <w:rsid w:val="00882433"/>
    <w:rsid w:val="009F3DC8"/>
    <w:rsid w:val="00E3665C"/>
    <w:rsid w:val="1FEF16F3"/>
    <w:rsid w:val="25396722"/>
    <w:rsid w:val="2909285F"/>
    <w:rsid w:val="2AB033FD"/>
    <w:rsid w:val="312F19ED"/>
    <w:rsid w:val="37FA5167"/>
    <w:rsid w:val="5B98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8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53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882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2433"/>
    <w:rPr>
      <w:rFonts w:ascii="Tahoma" w:eastAsia="Calibr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8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53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882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2433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hyperlink" Target="https://drive.google.com/file/d/1gGCofL4Qtzfx8r-iQ4KyFmXUoDlrS-_G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10" Type="http://schemas.openxmlformats.org/officeDocument/2006/relationships/image" Target="media/image2.png"/><Relationship Id="rId19" Type="http://schemas.openxmlformats.org/officeDocument/2006/relationships/hyperlink" Target="https://github.com/mandala-kavyasri/HematoVision-Advanced-Blood-Cell-Classification-Using-Transfer-Learn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2889</Words>
  <Characters>16472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pavan</dc:creator>
  <cp:lastModifiedBy>DELL</cp:lastModifiedBy>
  <cp:revision>2</cp:revision>
  <dcterms:created xsi:type="dcterms:W3CDTF">2025-06-28T15:42:00Z</dcterms:created>
  <dcterms:modified xsi:type="dcterms:W3CDTF">2025-06-28T15:42:00Z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EA4DAE2EF58845A4B266C0CF14CB426A_13</vt:lpwstr>
  </property>
</Properties>
</file>